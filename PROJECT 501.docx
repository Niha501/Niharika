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360" w:lineRule="auto"/>
        <w:ind w:right="374" w:firstLine="0"/>
        <w:jc w:val="center"/>
      </w:pP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Detection</w:t>
      </w:r>
      <w:r>
        <w:rPr>
          <w:spacing w:val="-8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Surveillance</w:t>
      </w:r>
      <w:r>
        <w:rPr>
          <w:spacing w:val="4"/>
        </w:rPr>
        <w:t xml:space="preserve"> </w:t>
      </w:r>
      <w:r>
        <w:t>Video</w:t>
      </w:r>
    </w:p>
    <w:p>
      <w:pPr>
        <w:pStyle w:val="4"/>
        <w:spacing w:before="192"/>
        <w:ind w:left="647" w:right="651"/>
        <w:jc w:val="center"/>
      </w:pPr>
      <w:r>
        <w:t>A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</w:p>
    <w:p>
      <w:pPr>
        <w:pStyle w:val="8"/>
        <w:spacing w:before="8"/>
        <w:rPr>
          <w:b/>
          <w:sz w:val="31"/>
        </w:rPr>
      </w:pPr>
    </w:p>
    <w:p>
      <w:pPr>
        <w:spacing w:before="0"/>
        <w:ind w:left="374" w:right="37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to</w:t>
      </w:r>
    </w:p>
    <w:p>
      <w:pPr>
        <w:pStyle w:val="8"/>
        <w:spacing w:before="4"/>
        <w:rPr>
          <w:b/>
          <w:i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3336925</wp:posOffset>
            </wp:positionH>
            <wp:positionV relativeFrom="paragraph">
              <wp:posOffset>231775</wp:posOffset>
            </wp:positionV>
            <wp:extent cx="1082040" cy="10401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938" cy="104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46" w:line="362" w:lineRule="auto"/>
        <w:ind w:right="379"/>
        <w:jc w:val="center"/>
      </w:pPr>
      <w:r>
        <w:t>JAWAHARLAL</w:t>
      </w:r>
      <w:r>
        <w:rPr>
          <w:spacing w:val="-6"/>
        </w:rPr>
        <w:t xml:space="preserve"> </w:t>
      </w:r>
      <w:r>
        <w:t>NEHRU</w:t>
      </w:r>
      <w:r>
        <w:rPr>
          <w:spacing w:val="-4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HYDERABAD,</w:t>
      </w:r>
      <w:r>
        <w:rPr>
          <w:spacing w:val="-57"/>
        </w:rPr>
        <w:t xml:space="preserve"> </w:t>
      </w:r>
      <w:r>
        <w:t>KUKATPALLY,</w:t>
      </w:r>
      <w:r>
        <w:rPr>
          <w:spacing w:val="2"/>
        </w:rPr>
        <w:t xml:space="preserve"> </w:t>
      </w:r>
      <w:r>
        <w:t>HYDERABAD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085</w:t>
      </w:r>
    </w:p>
    <w:p>
      <w:pPr>
        <w:spacing w:before="0" w:line="360" w:lineRule="auto"/>
        <w:ind w:left="2947" w:right="2943" w:firstLine="0"/>
        <w:jc w:val="center"/>
        <w:rPr>
          <w:i/>
          <w:sz w:val="24"/>
        </w:rPr>
      </w:pPr>
      <w:r>
        <w:rPr>
          <w:i/>
          <w:sz w:val="24"/>
        </w:rPr>
        <w:t>in partial fulfilment of the requirements for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 award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degree of</w:t>
      </w:r>
    </w:p>
    <w:p>
      <w:pPr>
        <w:pStyle w:val="5"/>
        <w:ind w:right="372"/>
        <w:jc w:val="center"/>
      </w:pP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</w:p>
    <w:p>
      <w:pPr>
        <w:pStyle w:val="8"/>
        <w:spacing w:before="131"/>
        <w:ind w:left="374" w:right="381"/>
        <w:jc w:val="center"/>
      </w:pPr>
      <w:r>
        <w:t>in</w:t>
      </w:r>
    </w:p>
    <w:p>
      <w:pPr>
        <w:pStyle w:val="5"/>
        <w:spacing w:before="142"/>
        <w:ind w:right="380"/>
        <w:jc w:val="center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>
      <w:pPr>
        <w:pStyle w:val="8"/>
        <w:spacing w:before="36"/>
        <w:ind w:left="374" w:right="370"/>
        <w:jc w:val="center"/>
      </w:pPr>
      <w:r>
        <w:t>by</w:t>
      </w:r>
    </w:p>
    <w:p>
      <w:pPr>
        <w:pStyle w:val="5"/>
        <w:spacing w:before="46" w:line="276" w:lineRule="auto"/>
        <w:ind w:left="3264" w:right="2059" w:firstLine="14"/>
      </w:pPr>
      <w:r>
        <w:t>BANDI NIHARIKA (19L55A0501)</w:t>
      </w:r>
      <w:r>
        <w:rPr>
          <w:spacing w:val="1"/>
        </w:rPr>
        <w:t xml:space="preserve"> </w:t>
      </w:r>
    </w:p>
    <w:p>
      <w:pPr>
        <w:pStyle w:val="8"/>
        <w:spacing w:line="274" w:lineRule="exact"/>
        <w:ind w:left="214" w:right="466"/>
        <w:jc w:val="center"/>
      </w:pP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guidance of</w:t>
      </w:r>
    </w:p>
    <w:p>
      <w:pPr>
        <w:pStyle w:val="5"/>
        <w:spacing w:before="46"/>
        <w:ind w:right="371"/>
        <w:jc w:val="center"/>
      </w:pPr>
      <w:r>
        <w:t>Ms.</w:t>
      </w:r>
      <w:r>
        <w:rPr>
          <w:spacing w:val="-2"/>
        </w:rPr>
        <w:t xml:space="preserve"> </w:t>
      </w:r>
      <w:r>
        <w:t>SHAHANAZ</w:t>
      </w:r>
      <w:r>
        <w:rPr>
          <w:spacing w:val="-5"/>
        </w:rPr>
        <w:t xml:space="preserve"> </w:t>
      </w:r>
      <w:r>
        <w:t>BEGUM</w:t>
      </w:r>
    </w:p>
    <w:p>
      <w:pPr>
        <w:pStyle w:val="8"/>
        <w:spacing w:before="36"/>
        <w:ind w:left="374" w:right="374"/>
        <w:jc w:val="center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3109595</wp:posOffset>
            </wp:positionH>
            <wp:positionV relativeFrom="paragraph">
              <wp:posOffset>268605</wp:posOffset>
            </wp:positionV>
            <wp:extent cx="1197610" cy="8959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391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Asst.</w:t>
      </w:r>
      <w:r>
        <w:rPr>
          <w:spacing w:val="-1"/>
        </w:rPr>
        <w:t xml:space="preserve"> </w:t>
      </w:r>
      <w:r>
        <w:t>Professor,</w:t>
      </w:r>
      <w:r>
        <w:rPr>
          <w:spacing w:val="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CSE</w:t>
      </w:r>
    </w:p>
    <w:p>
      <w:pPr>
        <w:pStyle w:val="8"/>
        <w:spacing w:before="4"/>
        <w:rPr>
          <w:sz w:val="27"/>
        </w:rPr>
      </w:pPr>
    </w:p>
    <w:p>
      <w:pPr>
        <w:pStyle w:val="4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>
      <w:pPr>
        <w:spacing w:before="157" w:line="362" w:lineRule="auto"/>
        <w:ind w:left="374" w:right="378" w:firstLine="0"/>
        <w:jc w:val="center"/>
        <w:rPr>
          <w:b/>
          <w:sz w:val="24"/>
        </w:rPr>
      </w:pPr>
      <w:r>
        <w:rPr>
          <w:b/>
          <w:sz w:val="24"/>
        </w:rPr>
        <w:t>SHADAN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WOMEN’S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KHAIRATABAD,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HYDERABAD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500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004.JUNE 2022</w:t>
      </w:r>
    </w:p>
    <w:p>
      <w:pPr>
        <w:spacing w:after="0" w:line="362" w:lineRule="auto"/>
        <w:jc w:val="center"/>
        <w:rPr>
          <w:sz w:val="24"/>
        </w:rPr>
        <w:sectPr>
          <w:type w:val="continuous"/>
          <w:pgSz w:w="12240" w:h="15840"/>
          <w:pgMar w:top="1380" w:right="1100" w:bottom="280" w:left="1100" w:header="720" w:footer="720" w:gutter="0"/>
          <w:cols w:space="720" w:num="1"/>
        </w:sectPr>
      </w:pPr>
    </w:p>
    <w:p>
      <w:pPr>
        <w:spacing w:before="59"/>
        <w:ind w:left="374" w:right="373" w:firstLine="0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>
      <w:pPr>
        <w:pStyle w:val="8"/>
        <w:rPr>
          <w:b/>
          <w:sz w:val="36"/>
        </w:rPr>
      </w:pPr>
    </w:p>
    <w:p>
      <w:pPr>
        <w:pStyle w:val="8"/>
        <w:rPr>
          <w:b/>
          <w:sz w:val="40"/>
        </w:rPr>
      </w:pPr>
    </w:p>
    <w:p>
      <w:pPr>
        <w:spacing w:before="0" w:line="276" w:lineRule="auto"/>
        <w:ind w:left="340" w:right="334" w:firstLine="0"/>
        <w:jc w:val="both"/>
        <w:rPr>
          <w:sz w:val="24"/>
        </w:rPr>
      </w:pPr>
      <w:r>
        <w:rPr>
          <w:sz w:val="24"/>
        </w:rPr>
        <w:t xml:space="preserve">This is to certify that the Major Project Report titled </w:t>
      </w:r>
      <w:r>
        <w:rPr>
          <w:b/>
          <w:sz w:val="24"/>
        </w:rPr>
        <w:t>“DEEP LEARNING APPROACH 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SUSPICIOUS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SURVEILLANCE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VIDEO”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b/>
          <w:sz w:val="24"/>
        </w:rPr>
        <w:t>”</w:t>
      </w:r>
      <w:r>
        <w:rPr>
          <w:b/>
          <w:spacing w:val="38"/>
          <w:sz w:val="24"/>
        </w:rPr>
        <w:t xml:space="preserve"> </w:t>
      </w:r>
      <w:r>
        <w:rPr>
          <w:b/>
          <w:sz w:val="20"/>
        </w:rPr>
        <w:t>BANDI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NIHARIKA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(19L55A0501)</w:t>
      </w:r>
      <w:r>
        <w:rPr>
          <w:b/>
          <w:sz w:val="24"/>
        </w:rPr>
        <w:t>”</w:t>
      </w:r>
      <w:r>
        <w:rPr>
          <w:sz w:val="24"/>
        </w:rPr>
        <w:t>in partial fulfilment of the requirements for the award of the degree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Jawaharlal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Nehru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Technological University Hyderabad, Hyderabad </w:t>
      </w:r>
      <w:r>
        <w:rPr>
          <w:sz w:val="24"/>
        </w:rPr>
        <w:t>is a record of bonafide work carried out by</w:t>
      </w:r>
      <w:r>
        <w:rPr>
          <w:spacing w:val="1"/>
          <w:sz w:val="24"/>
        </w:rPr>
        <w:t xml:space="preserve"> </w:t>
      </w:r>
      <w:r>
        <w:rPr>
          <w:sz w:val="24"/>
        </w:rPr>
        <w:t>her</w:t>
      </w:r>
      <w:r>
        <w:rPr>
          <w:spacing w:val="2"/>
          <w:sz w:val="24"/>
        </w:rPr>
        <w:t xml:space="preserve"> </w:t>
      </w:r>
      <w:r>
        <w:rPr>
          <w:sz w:val="24"/>
        </w:rPr>
        <w:t>under</w:t>
      </w:r>
      <w:r>
        <w:rPr>
          <w:spacing w:val="7"/>
          <w:sz w:val="24"/>
        </w:rPr>
        <w:t xml:space="preserve"> </w:t>
      </w:r>
      <w:r>
        <w:rPr>
          <w:sz w:val="24"/>
        </w:rPr>
        <w:t>my</w:t>
      </w:r>
      <w:r>
        <w:rPr>
          <w:spacing w:val="-9"/>
          <w:sz w:val="24"/>
        </w:rPr>
        <w:t xml:space="preserve"> </w:t>
      </w:r>
      <w:r>
        <w:rPr>
          <w:sz w:val="24"/>
        </w:rPr>
        <w:t>guidance and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5"/>
          <w:sz w:val="24"/>
        </w:rPr>
        <w:t xml:space="preserve"> </w:t>
      </w:r>
      <w:r>
        <w:rPr>
          <w:sz w:val="24"/>
        </w:rPr>
        <w:t>year</w:t>
      </w:r>
      <w:r>
        <w:rPr>
          <w:spacing w:val="2"/>
          <w:sz w:val="24"/>
        </w:rPr>
        <w:t xml:space="preserve"> </w:t>
      </w:r>
      <w:r>
        <w:rPr>
          <w:sz w:val="24"/>
        </w:rPr>
        <w:t>2021</w:t>
      </w:r>
      <w:r>
        <w:rPr>
          <w:spacing w:val="10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2022.</w:t>
      </w:r>
    </w:p>
    <w:p>
      <w:pPr>
        <w:pStyle w:val="8"/>
        <w:spacing w:line="362" w:lineRule="auto"/>
        <w:ind w:left="340" w:right="345"/>
        <w:jc w:val="both"/>
      </w:pPr>
      <w:r>
        <w:t>The results presented</w:t>
      </w:r>
      <w:r>
        <w:rPr>
          <w:spacing w:val="1"/>
        </w:rPr>
        <w:t xml:space="preserve"> </w:t>
      </w:r>
      <w:r>
        <w:t>in this thesis</w:t>
      </w:r>
      <w:r>
        <w:rPr>
          <w:spacing w:val="1"/>
        </w:rPr>
        <w:t xml:space="preserve"> </w:t>
      </w:r>
      <w:r>
        <w:t>have been verified and are</w:t>
      </w:r>
      <w:r>
        <w:rPr>
          <w:spacing w:val="1"/>
        </w:rPr>
        <w:t xml:space="preserve"> </w:t>
      </w:r>
      <w:r>
        <w:t>found to be satisfactory.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 embodied in this thesis have not been submitted for the award of any other degree or</w:t>
      </w:r>
      <w:r>
        <w:rPr>
          <w:spacing w:val="1"/>
        </w:rPr>
        <w:t xml:space="preserve"> </w:t>
      </w:r>
      <w:r>
        <w:t>diploma to</w:t>
      </w:r>
      <w:r>
        <w:rPr>
          <w:spacing w:val="2"/>
        </w:rPr>
        <w:t xml:space="preserve"> </w:t>
      </w:r>
      <w:r>
        <w:t>this/any</w:t>
      </w:r>
      <w:r>
        <w:rPr>
          <w:spacing w:val="-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University.</w:t>
      </w:r>
    </w:p>
    <w:p>
      <w:pPr>
        <w:pStyle w:val="8"/>
        <w:rPr>
          <w:sz w:val="20"/>
        </w:rPr>
      </w:pPr>
    </w:p>
    <w:p>
      <w:pPr>
        <w:pStyle w:val="8"/>
        <w:spacing w:before="3" w:after="1"/>
        <w:rPr>
          <w:sz w:val="16"/>
        </w:rPr>
      </w:pPr>
    </w:p>
    <w:tbl>
      <w:tblPr>
        <w:tblStyle w:val="7"/>
        <w:tblW w:w="0" w:type="auto"/>
        <w:tblInd w:w="1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8"/>
        <w:gridCol w:w="4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9" w:hRule="atLeast"/>
        </w:trPr>
        <w:tc>
          <w:tcPr>
            <w:tcW w:w="4498" w:type="dxa"/>
          </w:tcPr>
          <w:p>
            <w:pPr>
              <w:pStyle w:val="13"/>
              <w:spacing w:line="453" w:lineRule="auto"/>
              <w:ind w:left="1112" w:right="120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Ms.</w:t>
            </w:r>
            <w:r>
              <w:rPr>
                <w:rFonts w:ascii="Calibri"/>
                <w:b/>
                <w:spacing w:val="-10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SHAHANAZ</w:t>
            </w:r>
            <w:r>
              <w:rPr>
                <w:rFonts w:ascii="Calibri"/>
                <w:b/>
                <w:spacing w:val="-7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BEGUM</w:t>
            </w:r>
            <w:r>
              <w:rPr>
                <w:rFonts w:ascii="Calibri"/>
                <w:b/>
                <w:spacing w:val="-47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ASST.</w:t>
            </w:r>
            <w:r>
              <w:rPr>
                <w:rFonts w:ascii="Calibri"/>
                <w:b/>
                <w:spacing w:val="-5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PROFESSOR</w:t>
            </w:r>
          </w:p>
          <w:p>
            <w:pPr>
              <w:pStyle w:val="13"/>
              <w:spacing w:line="269" w:lineRule="exact"/>
              <w:ind w:left="1112" w:right="1207"/>
              <w:jc w:val="center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  <w:p>
            <w:pPr>
              <w:pStyle w:val="13"/>
              <w:spacing w:line="410" w:lineRule="atLeast"/>
              <w:ind w:left="92" w:right="198"/>
              <w:jc w:val="center"/>
              <w:rPr>
                <w:sz w:val="24"/>
              </w:rPr>
            </w:pPr>
            <w:r>
              <w:rPr>
                <w:sz w:val="24"/>
              </w:rPr>
              <w:t>Shadan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Women’s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Khairatabad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004.</w:t>
            </w:r>
          </w:p>
        </w:tc>
        <w:tc>
          <w:tcPr>
            <w:tcW w:w="4498" w:type="dxa"/>
          </w:tcPr>
          <w:p>
            <w:pPr>
              <w:pStyle w:val="13"/>
              <w:spacing w:line="362" w:lineRule="auto"/>
              <w:ind w:left="595" w:right="486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M. K.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NIZAMUDDIN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HEAD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  <w:p>
            <w:pPr>
              <w:pStyle w:val="13"/>
              <w:spacing w:line="269" w:lineRule="exact"/>
              <w:ind w:left="1112" w:right="1007"/>
              <w:jc w:val="center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  <w:p>
            <w:pPr>
              <w:pStyle w:val="13"/>
              <w:spacing w:before="126" w:line="360" w:lineRule="auto"/>
              <w:ind w:left="199" w:right="90"/>
              <w:jc w:val="center"/>
              <w:rPr>
                <w:sz w:val="24"/>
              </w:rPr>
            </w:pPr>
            <w:r>
              <w:rPr>
                <w:sz w:val="24"/>
              </w:rPr>
              <w:t>Shadan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Women’s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Khairatabad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004.</w:t>
            </w:r>
          </w:p>
        </w:tc>
      </w:tr>
    </w:tbl>
    <w:p>
      <w:pPr>
        <w:spacing w:after="0" w:line="360" w:lineRule="auto"/>
        <w:jc w:val="center"/>
        <w:rPr>
          <w:sz w:val="24"/>
        </w:rPr>
        <w:sectPr>
          <w:footerReference r:id="rId5" w:type="default"/>
          <w:pgSz w:w="12240" w:h="15840"/>
          <w:pgMar w:top="1380" w:right="1100" w:bottom="2240" w:left="1100" w:header="0" w:footer="2045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15"/>
        </w:rPr>
      </w:pPr>
    </w:p>
    <w:p>
      <w:pPr>
        <w:pStyle w:val="3"/>
        <w:spacing w:before="88"/>
        <w:ind w:right="364"/>
        <w:jc w:val="center"/>
      </w:pPr>
      <w:r>
        <w:t>DECLARATION</w:t>
      </w:r>
    </w:p>
    <w:p>
      <w:pPr>
        <w:pStyle w:val="8"/>
        <w:rPr>
          <w:b/>
          <w:sz w:val="36"/>
        </w:rPr>
      </w:pPr>
    </w:p>
    <w:p>
      <w:pPr>
        <w:pStyle w:val="8"/>
        <w:spacing w:before="3"/>
        <w:rPr>
          <w:b/>
          <w:sz w:val="28"/>
        </w:rPr>
      </w:pPr>
    </w:p>
    <w:p>
      <w:pPr>
        <w:spacing w:before="0" w:line="362" w:lineRule="auto"/>
        <w:ind w:left="340" w:right="340" w:firstLine="720"/>
        <w:jc w:val="both"/>
        <w:rPr>
          <w:sz w:val="24"/>
        </w:rPr>
      </w:pPr>
      <w:r>
        <w:rPr>
          <w:rFonts w:hint="default"/>
          <w:spacing w:val="1"/>
          <w:sz w:val="24"/>
          <w:lang w:val="en-US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“DEEP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APPROACH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SUSPICIOUS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SURVEILLANCE</w:t>
      </w:r>
      <w:r>
        <w:rPr>
          <w:rFonts w:hint="default"/>
          <w:b/>
          <w:sz w:val="24"/>
          <w:lang w:val="en-US"/>
        </w:rPr>
        <w:t xml:space="preserve"> </w:t>
      </w:r>
      <w:bookmarkStart w:id="16" w:name="_GoBack"/>
      <w:bookmarkEnd w:id="16"/>
      <w:r>
        <w:rPr>
          <w:b/>
          <w:sz w:val="24"/>
        </w:rPr>
        <w:t xml:space="preserve">VIDEO” </w:t>
      </w:r>
      <w:r>
        <w:rPr>
          <w:sz w:val="24"/>
        </w:rPr>
        <w:t>is a record of bonafide work done by us in the Department of Computer Science 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Shadan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Women’s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Khairatabad,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submitted to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Jawaharlal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Nehru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Technological University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Hyderabad,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Hyderabad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partial fulfilment of the requirements for the award of the degree of </w:t>
      </w:r>
      <w:r>
        <w:rPr>
          <w:b/>
          <w:sz w:val="24"/>
        </w:rPr>
        <w:t xml:space="preserve">Bachelor of Technology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 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.</w:t>
      </w:r>
    </w:p>
    <w:p>
      <w:pPr>
        <w:pStyle w:val="8"/>
        <w:spacing w:before="194" w:line="360" w:lineRule="auto"/>
        <w:ind w:left="340" w:right="352" w:firstLine="720"/>
        <w:jc w:val="both"/>
      </w:pPr>
      <w:r>
        <w:t>The results embodied in this thesis have not been submitted for the award of any other</w:t>
      </w:r>
      <w:r>
        <w:rPr>
          <w:spacing w:val="1"/>
        </w:rPr>
        <w:t xml:space="preserve"> </w:t>
      </w:r>
      <w:r>
        <w:t>degree or</w:t>
      </w:r>
      <w:r>
        <w:rPr>
          <w:spacing w:val="3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this/any</w:t>
      </w:r>
      <w:r>
        <w:rPr>
          <w:spacing w:val="-8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University.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spacing w:before="187" w:line="276" w:lineRule="auto"/>
        <w:ind w:left="4984" w:right="332" w:firstLine="1123"/>
        <w:jc w:val="right"/>
        <w:rPr>
          <w:sz w:val="24"/>
        </w:rPr>
        <w:sectPr>
          <w:footerReference r:id="rId6" w:type="default"/>
          <w:pgSz w:w="12240" w:h="15840"/>
          <w:pgMar w:top="1500" w:right="1100" w:bottom="1920" w:left="1100" w:header="0" w:footer="1733" w:gutter="0"/>
          <w:cols w:space="720" w:num="1"/>
        </w:sectPr>
      </w:pPr>
      <w:r>
        <w:rPr>
          <w:b/>
          <w:sz w:val="24"/>
        </w:rPr>
        <w:t>BANDI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NIHARIKA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(19L55A0501)</w:t>
      </w:r>
      <w:r>
        <w:rPr>
          <w:b/>
          <w:spacing w:val="-57"/>
          <w:sz w:val="24"/>
        </w:rPr>
        <w:t xml:space="preserve"> </w:t>
      </w:r>
    </w:p>
    <w:p>
      <w:pPr>
        <w:pStyle w:val="8"/>
        <w:rPr>
          <w:b/>
          <w:sz w:val="20"/>
        </w:rPr>
      </w:pPr>
    </w:p>
    <w:p>
      <w:pPr>
        <w:pStyle w:val="8"/>
        <w:spacing w:before="2"/>
        <w:rPr>
          <w:b/>
          <w:sz w:val="22"/>
        </w:rPr>
      </w:pPr>
    </w:p>
    <w:p>
      <w:pPr>
        <w:pStyle w:val="3"/>
        <w:spacing w:before="88"/>
        <w:ind w:left="2741"/>
      </w:pPr>
      <w:r>
        <w:t>ACKNOWLEDGEMENT</w:t>
      </w:r>
    </w:p>
    <w:p>
      <w:pPr>
        <w:pStyle w:val="8"/>
        <w:rPr>
          <w:b/>
          <w:sz w:val="36"/>
        </w:rPr>
      </w:pPr>
    </w:p>
    <w:p>
      <w:pPr>
        <w:pStyle w:val="8"/>
        <w:spacing w:before="9"/>
        <w:rPr>
          <w:b/>
          <w:sz w:val="30"/>
        </w:rPr>
      </w:pPr>
    </w:p>
    <w:p>
      <w:pPr>
        <w:pStyle w:val="8"/>
        <w:spacing w:line="360" w:lineRule="auto"/>
        <w:ind w:left="340" w:right="349" w:firstLine="965"/>
        <w:jc w:val="both"/>
      </w:pPr>
      <w:r>
        <w:t>The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euphoria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incomplete without mentioning the persons who made it possible, whose constant guidance and</w:t>
      </w:r>
      <w:r>
        <w:rPr>
          <w:spacing w:val="1"/>
        </w:rPr>
        <w:t xml:space="preserve"> </w:t>
      </w:r>
      <w:r>
        <w:t>encouragement</w:t>
      </w:r>
      <w:r>
        <w:rPr>
          <w:spacing w:val="6"/>
        </w:rPr>
        <w:t xml:space="preserve"> </w:t>
      </w:r>
      <w:r>
        <w:t>crown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efforts with</w:t>
      </w:r>
      <w:r>
        <w:rPr>
          <w:spacing w:val="-4"/>
        </w:rPr>
        <w:t xml:space="preserve"> </w:t>
      </w:r>
      <w:r>
        <w:t>success.</w:t>
      </w:r>
    </w:p>
    <w:p>
      <w:pPr>
        <w:pStyle w:val="8"/>
        <w:spacing w:before="198" w:line="360" w:lineRule="auto"/>
        <w:ind w:left="340" w:right="338" w:firstLine="994"/>
        <w:jc w:val="both"/>
      </w:pPr>
      <w:r>
        <w:t xml:space="preserve">I take this opportunity to express my grateful acknowledgement to </w:t>
      </w:r>
      <w:r>
        <w:rPr>
          <w:b/>
        </w:rPr>
        <w:t>The Management,</w:t>
      </w:r>
      <w:r>
        <w:rPr>
          <w:b/>
          <w:spacing w:val="1"/>
        </w:rPr>
        <w:t xml:space="preserve"> </w:t>
      </w:r>
      <w:r>
        <w:t>Shadan</w:t>
      </w:r>
      <w:r>
        <w:rPr>
          <w:spacing w:val="1"/>
        </w:rPr>
        <w:t xml:space="preserve"> </w:t>
      </w:r>
      <w:r>
        <w:t>Women’s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Khairatabad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encouragement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granting</w:t>
      </w:r>
      <w:r>
        <w:rPr>
          <w:spacing w:val="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 thesis.</w:t>
      </w:r>
    </w:p>
    <w:p>
      <w:pPr>
        <w:pStyle w:val="8"/>
        <w:spacing w:before="204" w:line="360" w:lineRule="auto"/>
        <w:ind w:left="340" w:right="334" w:firstLine="994"/>
        <w:jc w:val="both"/>
      </w:pPr>
      <w:r>
        <w:t xml:space="preserve">I also express my thanks to </w:t>
      </w:r>
      <w:r>
        <w:rPr>
          <w:b/>
        </w:rPr>
        <w:t xml:space="preserve">Dr. K. Palani, Principal, </w:t>
      </w:r>
      <w:r>
        <w:t>Shadan Women’s College of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 Technology,</w:t>
      </w:r>
      <w:r>
        <w:rPr>
          <w:spacing w:val="1"/>
        </w:rPr>
        <w:t xml:space="preserve"> </w:t>
      </w:r>
      <w:r>
        <w:t>Khairatabad</w:t>
      </w:r>
      <w:r>
        <w:rPr>
          <w:spacing w:val="4"/>
        </w:rPr>
        <w:t xml:space="preserve"> </w:t>
      </w:r>
      <w:r>
        <w:t>for providing</w:t>
      </w:r>
      <w:r>
        <w:rPr>
          <w:spacing w:val="4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facilities.</w:t>
      </w:r>
    </w:p>
    <w:p>
      <w:pPr>
        <w:spacing w:before="199" w:line="360" w:lineRule="auto"/>
        <w:ind w:left="340" w:right="338" w:firstLine="994"/>
        <w:jc w:val="both"/>
        <w:rPr>
          <w:sz w:val="24"/>
        </w:rPr>
      </w:pPr>
      <w:r>
        <w:rPr>
          <w:sz w:val="24"/>
        </w:rPr>
        <w:t xml:space="preserve">I express my sincere gratitude to </w:t>
      </w:r>
      <w:r>
        <w:rPr>
          <w:b/>
          <w:sz w:val="24"/>
        </w:rPr>
        <w:t>Mr. M. K.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Nizamuddin,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Head of the 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CSE,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extended</w:t>
      </w:r>
      <w:r>
        <w:rPr>
          <w:spacing w:val="5"/>
          <w:sz w:val="24"/>
        </w:rPr>
        <w:t xml:space="preserve"> </w:t>
      </w:r>
      <w:r>
        <w:rPr>
          <w:sz w:val="24"/>
        </w:rPr>
        <w:t>help,</w:t>
      </w:r>
      <w:r>
        <w:rPr>
          <w:spacing w:val="2"/>
          <w:sz w:val="24"/>
        </w:rPr>
        <w:t xml:space="preserve"> </w:t>
      </w:r>
      <w:r>
        <w:rPr>
          <w:sz w:val="24"/>
        </w:rPr>
        <w:t>concern</w:t>
      </w:r>
      <w:r>
        <w:rPr>
          <w:spacing w:val="-4"/>
          <w:sz w:val="24"/>
        </w:rPr>
        <w:t xml:space="preserve"> </w:t>
      </w:r>
      <w:r>
        <w:rPr>
          <w:sz w:val="24"/>
        </w:rPr>
        <w:t>and persistent</w:t>
      </w:r>
      <w:r>
        <w:rPr>
          <w:spacing w:val="5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6"/>
          <w:sz w:val="24"/>
        </w:rPr>
        <w:t xml:space="preserve"> </w:t>
      </w:r>
      <w:r>
        <w:rPr>
          <w:sz w:val="24"/>
        </w:rPr>
        <w:t>and support.</w:t>
      </w:r>
    </w:p>
    <w:p>
      <w:pPr>
        <w:pStyle w:val="8"/>
        <w:spacing w:before="200" w:line="360" w:lineRule="auto"/>
        <w:ind w:left="340" w:right="336" w:firstLine="994"/>
        <w:jc w:val="both"/>
      </w:pPr>
      <w:r>
        <w:t xml:space="preserve">I wish to express my heartfelt thanks and sincere acknowledgement to my guide </w:t>
      </w:r>
      <w:r>
        <w:rPr>
          <w:b/>
        </w:rPr>
        <w:t>Ms.</w:t>
      </w:r>
      <w:r>
        <w:rPr>
          <w:b/>
          <w:spacing w:val="1"/>
        </w:rPr>
        <w:t xml:space="preserve"> </w:t>
      </w:r>
      <w:r>
        <w:rPr>
          <w:b/>
        </w:rPr>
        <w:t xml:space="preserve">Shahanaz Begum, Asst. Professor </w:t>
      </w:r>
      <w:r>
        <w:t>for her concern and help to direct me for every move in this</w:t>
      </w:r>
      <w:r>
        <w:rPr>
          <w:spacing w:val="1"/>
        </w:rPr>
        <w:t xml:space="preserve"> </w:t>
      </w:r>
      <w:r>
        <w:t>thesis.</w:t>
      </w:r>
    </w:p>
    <w:p>
      <w:pPr>
        <w:pStyle w:val="8"/>
        <w:spacing w:before="198" w:line="362" w:lineRule="auto"/>
        <w:ind w:left="340" w:right="347" w:firstLine="994"/>
        <w:jc w:val="both"/>
      </w:pPr>
      <w:r>
        <w:t>I</w:t>
      </w:r>
      <w:r>
        <w:rPr>
          <w:spacing w:val="1"/>
        </w:rPr>
        <w:t xml:space="preserve"> </w:t>
      </w:r>
      <w:r>
        <w:t>acknowledge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grateful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literatures</w:t>
      </w:r>
      <w:r>
        <w:rPr>
          <w:spacing w:val="-1"/>
        </w:rPr>
        <w:t xml:space="preserve"> </w:t>
      </w:r>
      <w:r>
        <w:t>referred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thesis.</w:t>
      </w:r>
    </w:p>
    <w:p>
      <w:pPr>
        <w:pStyle w:val="8"/>
        <w:spacing w:before="195" w:line="362" w:lineRule="auto"/>
        <w:ind w:left="340" w:right="344" w:firstLine="994"/>
        <w:jc w:val="both"/>
      </w:pPr>
      <w:r>
        <w:t>I finally thank my parents, friends and relatives who render their help directly or</w:t>
      </w:r>
      <w:r>
        <w:rPr>
          <w:spacing w:val="1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 thesis.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3"/>
        <w:rPr>
          <w:sz w:val="23"/>
        </w:rPr>
      </w:pPr>
    </w:p>
    <w:p>
      <w:pPr>
        <w:pStyle w:val="5"/>
        <w:spacing w:before="90"/>
        <w:ind w:left="6222"/>
        <w:rPr>
          <w:b/>
          <w:sz w:val="24"/>
        </w:rPr>
      </w:pPr>
    </w:p>
    <w:p>
      <w:pPr>
        <w:pStyle w:val="8"/>
        <w:spacing w:before="7"/>
        <w:rPr>
          <w:rFonts w:hint="default"/>
          <w:b/>
          <w:sz w:val="21"/>
          <w:lang w:val="en-US"/>
        </w:rPr>
      </w:pPr>
      <w:r>
        <w:rPr>
          <w:rFonts w:hint="default"/>
          <w:b/>
          <w:sz w:val="21"/>
          <w:lang w:val="en-US"/>
        </w:rPr>
        <w:t xml:space="preserve">                                                                                                                      </w:t>
      </w:r>
      <w:r>
        <w:rPr>
          <w:rFonts w:hint="default"/>
          <w:b/>
          <w:sz w:val="24"/>
          <w:szCs w:val="24"/>
          <w:lang w:val="en-US"/>
        </w:rPr>
        <w:t xml:space="preserve"> BANDI NIHARIKA(19L55A0501)</w:t>
      </w:r>
    </w:p>
    <w:p>
      <w:pPr>
        <w:pStyle w:val="5"/>
        <w:tabs>
          <w:tab w:val="left" w:pos="8781"/>
        </w:tabs>
        <w:spacing w:before="90"/>
        <w:ind w:left="5022"/>
        <w:rPr>
          <w:rFonts w:hint="default"/>
          <w:lang w:val="en-US"/>
        </w:rPr>
        <w:sectPr>
          <w:footerReference r:id="rId7" w:type="default"/>
          <w:pgSz w:w="12240" w:h="15840"/>
          <w:pgMar w:top="1500" w:right="1100" w:bottom="280" w:left="1100" w:header="0" w:footer="0" w:gutter="0"/>
          <w:cols w:space="720" w:num="1"/>
        </w:sectPr>
      </w:pPr>
    </w:p>
    <w:p>
      <w:pPr>
        <w:pStyle w:val="8"/>
        <w:spacing w:before="1"/>
        <w:rPr>
          <w:sz w:val="26"/>
        </w:rPr>
      </w:pPr>
    </w:p>
    <w:p>
      <w:pPr>
        <w:spacing w:before="1"/>
        <w:ind w:left="374" w:right="372" w:firstLine="0"/>
        <w:jc w:val="center"/>
        <w:rPr>
          <w:b/>
          <w:sz w:val="28"/>
        </w:rPr>
      </w:pPr>
      <w:r>
        <w:rPr>
          <w:b/>
          <w:sz w:val="28"/>
        </w:rPr>
        <w:t>INDEX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1"/>
        <w:rPr>
          <w:b/>
          <w:sz w:val="16"/>
        </w:rPr>
      </w:pPr>
    </w:p>
    <w:tbl>
      <w:tblPr>
        <w:tblStyle w:val="7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8"/>
        <w:gridCol w:w="3192"/>
        <w:gridCol w:w="3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1053" w:right="16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105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98" w:type="dxa"/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5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198" w:type="dxa"/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8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ii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198" w:type="dxa"/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90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right="1457"/>
              <w:jc w:val="righ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Motivation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6" w:lineRule="exact"/>
              <w:ind w:right="1457"/>
              <w:jc w:val="right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192" w:type="dxa"/>
          </w:tcPr>
          <w:p>
            <w:pPr>
              <w:pStyle w:val="13"/>
              <w:spacing w:line="226" w:lineRule="exact"/>
              <w:ind w:left="90" w:right="86"/>
              <w:jc w:val="center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definition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right="1457"/>
              <w:jc w:val="right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scope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7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right="1457"/>
              <w:jc w:val="right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88" w:right="89"/>
              <w:jc w:val="center"/>
              <w:rPr>
                <w:sz w:val="20"/>
              </w:rPr>
            </w:pPr>
            <w:r>
              <w:rPr>
                <w:sz w:val="20"/>
              </w:rPr>
              <w:t>Existing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right="1457"/>
              <w:jc w:val="right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88" w:right="89"/>
              <w:jc w:val="center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753" w:firstLine="153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  <w:p>
            <w:pPr>
              <w:pStyle w:val="13"/>
              <w:spacing w:before="7" w:line="410" w:lineRule="atLeast"/>
              <w:ind w:left="638" w:right="630" w:firstLine="115"/>
              <w:rPr>
                <w:b/>
                <w:sz w:val="24"/>
              </w:rPr>
            </w:pPr>
            <w:r>
              <w:rPr>
                <w:b/>
                <w:sz w:val="24"/>
              </w:rPr>
              <w:t>REQUIRMENT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SPECIFICATION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right="1457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6"/>
              <w:jc w:val="center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definition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right="1457"/>
              <w:jc w:val="right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8"/>
              <w:jc w:val="center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</w:t>
            </w:r>
          </w:p>
        </w:tc>
      </w:tr>
    </w:tbl>
    <w:p>
      <w:pPr>
        <w:spacing w:after="0"/>
        <w:rPr>
          <w:sz w:val="22"/>
        </w:rPr>
        <w:sectPr>
          <w:footerReference r:id="rId8" w:type="default"/>
          <w:pgSz w:w="12240" w:h="15840"/>
          <w:pgMar w:top="1360" w:right="1100" w:bottom="280" w:left="1100" w:header="0" w:footer="0" w:gutter="0"/>
          <w:cols w:space="720" w:num="1"/>
        </w:sectPr>
      </w:pPr>
    </w:p>
    <w:tbl>
      <w:tblPr>
        <w:tblStyle w:val="7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8"/>
        <w:gridCol w:w="3192"/>
        <w:gridCol w:w="3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3"/>
              <w:jc w:val="center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8"/>
              <w:jc w:val="center"/>
              <w:rPr>
                <w:sz w:val="20"/>
              </w:rPr>
            </w:pPr>
            <w:r>
              <w:rPr>
                <w:sz w:val="20"/>
              </w:rPr>
              <w:t>Non-Functional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153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8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5"/>
              <w:jc w:val="center"/>
              <w:rPr>
                <w:sz w:val="20"/>
              </w:rPr>
            </w:pPr>
            <w:r>
              <w:rPr>
                <w:sz w:val="20"/>
              </w:rPr>
              <w:t>UML Diagrams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ind w:left="1473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3192" w:type="dxa"/>
          </w:tcPr>
          <w:p>
            <w:pPr>
              <w:pStyle w:val="13"/>
              <w:ind w:left="90" w:right="86"/>
              <w:jc w:val="center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153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13"/>
              <w:spacing w:before="7" w:line="410" w:lineRule="atLeast"/>
              <w:ind w:left="604" w:right="608" w:firstLine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3198" w:type="dxa"/>
          </w:tcPr>
          <w:p>
            <w:pPr>
              <w:pStyle w:val="13"/>
              <w:spacing w:line="226" w:lineRule="exact"/>
              <w:ind w:left="1473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3192" w:type="dxa"/>
          </w:tcPr>
          <w:p>
            <w:pPr>
              <w:pStyle w:val="13"/>
              <w:spacing w:line="226" w:lineRule="exact"/>
              <w:ind w:left="90" w:right="81"/>
              <w:jc w:val="center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153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4"/>
              <w:jc w:val="center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Explanation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153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90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13"/>
              <w:spacing w:before="137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6"/>
              <w:jc w:val="center"/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5"/>
              <w:jc w:val="center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3198" w:type="dxa"/>
          </w:tcPr>
          <w:p>
            <w:pPr>
              <w:pStyle w:val="13"/>
              <w:spacing w:before="1"/>
              <w:ind w:left="1536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192" w:type="dxa"/>
          </w:tcPr>
          <w:p>
            <w:pPr>
              <w:pStyle w:val="13"/>
              <w:spacing w:before="1"/>
              <w:ind w:left="9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</w:p>
          <w:p>
            <w:pPr>
              <w:pStyle w:val="13"/>
              <w:spacing w:before="137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98" w:type="dxa"/>
          </w:tcPr>
          <w:p>
            <w:pPr>
              <w:pStyle w:val="13"/>
              <w:spacing w:line="226" w:lineRule="exact"/>
              <w:ind w:left="1473"/>
              <w:rPr>
                <w:sz w:val="20"/>
              </w:rPr>
            </w:pPr>
            <w:r>
              <w:rPr>
                <w:sz w:val="20"/>
              </w:rPr>
              <w:t>8.1</w:t>
            </w:r>
          </w:p>
        </w:tc>
        <w:tc>
          <w:tcPr>
            <w:tcW w:w="3192" w:type="dxa"/>
          </w:tcPr>
          <w:p>
            <w:pPr>
              <w:pStyle w:val="13"/>
              <w:spacing w:line="226" w:lineRule="exact"/>
              <w:ind w:left="90" w:right="82"/>
              <w:jc w:val="center"/>
              <w:rPr>
                <w:sz w:val="20"/>
              </w:rPr>
            </w:pPr>
            <w:r>
              <w:rPr>
                <w:sz w:val="20"/>
              </w:rPr>
              <w:t>Deployment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98" w:type="dxa"/>
          </w:tcPr>
          <w:p>
            <w:pPr>
              <w:pStyle w:val="13"/>
              <w:spacing w:line="225" w:lineRule="exact"/>
              <w:ind w:left="1473"/>
              <w:rPr>
                <w:sz w:val="20"/>
              </w:rPr>
            </w:pPr>
            <w:r>
              <w:rPr>
                <w:sz w:val="20"/>
              </w:rPr>
              <w:t>8.2</w:t>
            </w:r>
          </w:p>
        </w:tc>
        <w:tc>
          <w:tcPr>
            <w:tcW w:w="3192" w:type="dxa"/>
          </w:tcPr>
          <w:p>
            <w:pPr>
              <w:pStyle w:val="13"/>
              <w:spacing w:line="225" w:lineRule="exact"/>
              <w:ind w:left="90" w:right="84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Website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98" w:type="dxa"/>
          </w:tcPr>
          <w:p>
            <w:pPr>
              <w:pStyle w:val="13"/>
              <w:spacing w:before="1"/>
              <w:ind w:left="1536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192" w:type="dxa"/>
          </w:tcPr>
          <w:p>
            <w:pPr>
              <w:pStyle w:val="13"/>
              <w:spacing w:before="1"/>
              <w:ind w:left="89" w:right="89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US"/>
              </w:rPr>
              <w:t xml:space="preserve"> SOFTWARE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147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90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SCREENSHOTS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147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1"/>
                <w:sz w:val="24"/>
              </w:rPr>
              <w:t xml:space="preserve"> 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198" w:type="dxa"/>
          </w:tcPr>
          <w:p>
            <w:pPr>
              <w:pStyle w:val="13"/>
              <w:spacing w:line="273" w:lineRule="exact"/>
              <w:ind w:left="1478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192" w:type="dxa"/>
          </w:tcPr>
          <w:p>
            <w:pPr>
              <w:pStyle w:val="13"/>
              <w:spacing w:line="273" w:lineRule="exact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3192" w:type="dxa"/>
          </w:tcPr>
          <w:p>
            <w:pPr>
              <w:pStyle w:val="13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44</w:t>
            </w:r>
          </w:p>
        </w:tc>
      </w:tr>
    </w:tbl>
    <w:p>
      <w:pPr>
        <w:spacing w:after="0"/>
        <w:rPr>
          <w:sz w:val="20"/>
        </w:rPr>
        <w:sectPr>
          <w:footerReference r:id="rId9" w:type="default"/>
          <w:pgSz w:w="12240" w:h="15840"/>
          <w:pgMar w:top="1440" w:right="1100" w:bottom="280" w:left="1100" w:header="0" w:footer="0" w:gutter="0"/>
          <w:cols w:space="720" w:num="1"/>
        </w:sectPr>
      </w:pPr>
    </w:p>
    <w:p>
      <w:pPr>
        <w:pStyle w:val="8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footerReference r:id="rId10" w:type="default"/>
          <w:pgSz w:w="12240" w:h="15840"/>
          <w:pgMar w:top="1500" w:right="1100" w:bottom="280" w:left="1100" w:header="0" w:footer="0" w:gutter="0"/>
          <w:cols w:space="720" w:num="1"/>
        </w:sectPr>
      </w:pPr>
    </w:p>
    <w:p>
      <w:pPr>
        <w:pStyle w:val="8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footerReference r:id="rId11" w:type="default"/>
          <w:pgSz w:w="12240" w:h="15840"/>
          <w:pgMar w:top="1500" w:right="1100" w:bottom="280" w:left="1100" w:header="0" w:footer="0" w:gutter="0"/>
          <w:cols w:space="720" w:num="1"/>
        </w:sectPr>
      </w:pPr>
    </w:p>
    <w:p>
      <w:pPr>
        <w:pStyle w:val="8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footerReference r:id="rId12" w:type="default"/>
          <w:pgSz w:w="12240" w:h="15840"/>
          <w:pgMar w:top="1500" w:right="1100" w:bottom="280" w:left="1100" w:header="0" w:footer="0" w:gutter="0"/>
          <w:cols w:space="720" w:num="1"/>
        </w:sectPr>
      </w:pPr>
    </w:p>
    <w:p>
      <w:pPr>
        <w:pStyle w:val="8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footerReference r:id="rId13" w:type="default"/>
          <w:pgSz w:w="12240" w:h="15840"/>
          <w:pgMar w:top="1500" w:right="1100" w:bottom="280" w:left="1100" w:header="0" w:footer="0" w:gutter="0"/>
          <w:cols w:space="720" w:num="1"/>
        </w:sectPr>
      </w:pPr>
    </w:p>
    <w:p>
      <w:pPr>
        <w:spacing w:before="73"/>
        <w:ind w:left="647" w:right="871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FIGURES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1"/>
        <w:rPr>
          <w:b/>
          <w:sz w:val="14"/>
        </w:rPr>
      </w:pPr>
    </w:p>
    <w:tbl>
      <w:tblPr>
        <w:tblStyle w:val="7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5493"/>
        <w:gridCol w:w="1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271" w:type="dxa"/>
          </w:tcPr>
          <w:p>
            <w:pPr>
              <w:pStyle w:val="13"/>
              <w:spacing w:line="273" w:lineRule="exact"/>
              <w:ind w:left="439" w:right="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493" w:type="dxa"/>
          </w:tcPr>
          <w:p>
            <w:pPr>
              <w:pStyle w:val="13"/>
              <w:spacing w:line="273" w:lineRule="exact"/>
              <w:ind w:left="1380" w:right="13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1819" w:type="dxa"/>
          </w:tcPr>
          <w:p>
            <w:pPr>
              <w:pStyle w:val="13"/>
              <w:spacing w:line="273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493" w:type="dxa"/>
          </w:tcPr>
          <w:p>
            <w:pPr>
              <w:pStyle w:val="13"/>
              <w:spacing w:line="249" w:lineRule="exact"/>
              <w:ind w:left="1380" w:right="137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 Dlow 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4.1.</w:t>
            </w: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5493" w:type="dxa"/>
          </w:tcPr>
          <w:p>
            <w:pPr>
              <w:pStyle w:val="13"/>
              <w:spacing w:line="249" w:lineRule="exact"/>
              <w:ind w:left="1380" w:right="137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Uscase </w:t>
            </w:r>
            <w:r>
              <w:rPr>
                <w:sz w:val="22"/>
              </w:rPr>
              <w:t>D</w:t>
            </w:r>
            <w:r>
              <w:rPr>
                <w:rFonts w:hint="default"/>
                <w:sz w:val="22"/>
                <w:lang w:val="en-US"/>
              </w:rPr>
              <w:t>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4.1.</w:t>
            </w:r>
            <w:r>
              <w:rPr>
                <w:rFonts w:hint="default"/>
                <w:sz w:val="24"/>
                <w:lang w:val="en-US"/>
              </w:rPr>
              <w:t>2</w:t>
            </w:r>
          </w:p>
        </w:tc>
        <w:tc>
          <w:tcPr>
            <w:tcW w:w="5493" w:type="dxa"/>
          </w:tcPr>
          <w:p>
            <w:pPr>
              <w:pStyle w:val="13"/>
              <w:spacing w:line="249" w:lineRule="exact"/>
              <w:ind w:left="1380" w:right="1378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Class </w:t>
            </w:r>
            <w:r>
              <w:rPr>
                <w:sz w:val="22"/>
              </w:rPr>
              <w:t>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4.1.</w:t>
            </w:r>
            <w:r>
              <w:rPr>
                <w:rFonts w:hint="default"/>
                <w:sz w:val="24"/>
                <w:lang w:val="en-US"/>
              </w:rPr>
              <w:t>3</w:t>
            </w:r>
          </w:p>
        </w:tc>
        <w:tc>
          <w:tcPr>
            <w:tcW w:w="5493" w:type="dxa"/>
          </w:tcPr>
          <w:p>
            <w:pPr>
              <w:pStyle w:val="13"/>
              <w:spacing w:line="249" w:lineRule="exact"/>
              <w:ind w:left="1380" w:right="1372"/>
              <w:jc w:val="center"/>
              <w:rPr>
                <w:sz w:val="22"/>
              </w:rPr>
            </w:pPr>
            <w:r>
              <w:rPr>
                <w:rFonts w:hint="default"/>
                <w:spacing w:val="-5"/>
                <w:sz w:val="22"/>
                <w:lang w:val="en-US"/>
              </w:rPr>
              <w:t>Object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4.1.</w:t>
            </w:r>
            <w:r>
              <w:rPr>
                <w:rFonts w:hint="default"/>
                <w:sz w:val="24"/>
                <w:lang w:val="en-US"/>
              </w:rPr>
              <w:t>4</w:t>
            </w:r>
          </w:p>
        </w:tc>
        <w:tc>
          <w:tcPr>
            <w:tcW w:w="5493" w:type="dxa"/>
          </w:tcPr>
          <w:p>
            <w:pPr>
              <w:pStyle w:val="13"/>
              <w:spacing w:line="249" w:lineRule="exact"/>
              <w:ind w:left="1380" w:right="1373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default"/>
                <w:sz w:val="22"/>
                <w:lang w:val="en-US"/>
              </w:rPr>
              <w:t xml:space="preserve">tate </w:t>
            </w:r>
            <w:r>
              <w:rPr>
                <w:sz w:val="22"/>
              </w:rPr>
              <w:t>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4.1.</w:t>
            </w:r>
            <w:r>
              <w:rPr>
                <w:rFonts w:hint="default"/>
                <w:sz w:val="24"/>
                <w:lang w:val="en-US"/>
              </w:rPr>
              <w:t>5</w:t>
            </w:r>
          </w:p>
        </w:tc>
        <w:tc>
          <w:tcPr>
            <w:tcW w:w="5493" w:type="dxa"/>
          </w:tcPr>
          <w:p>
            <w:pPr>
              <w:pStyle w:val="13"/>
              <w:spacing w:line="249" w:lineRule="exact"/>
              <w:ind w:left="1380" w:right="1379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Sequence </w:t>
            </w:r>
            <w:r>
              <w:rPr>
                <w:sz w:val="22"/>
              </w:rPr>
              <w:t>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4.1.</w:t>
            </w:r>
            <w:r>
              <w:rPr>
                <w:rFonts w:hint="default"/>
                <w:sz w:val="24"/>
                <w:lang w:val="en-US"/>
              </w:rPr>
              <w:t>6</w:t>
            </w:r>
          </w:p>
        </w:tc>
        <w:tc>
          <w:tcPr>
            <w:tcW w:w="5493" w:type="dxa"/>
          </w:tcPr>
          <w:p>
            <w:pPr>
              <w:pStyle w:val="13"/>
              <w:spacing w:line="268" w:lineRule="exact"/>
              <w:ind w:left="1380" w:right="1373"/>
              <w:jc w:val="center"/>
              <w:rPr>
                <w:sz w:val="24"/>
              </w:rPr>
            </w:pPr>
            <w:r>
              <w:rPr>
                <w:rFonts w:hint="default"/>
                <w:spacing w:val="-8"/>
                <w:sz w:val="24"/>
                <w:lang w:val="en-US"/>
              </w:rPr>
              <w:t>Collaboration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4.1.</w:t>
            </w:r>
            <w:r>
              <w:rPr>
                <w:rFonts w:hint="default"/>
                <w:sz w:val="24"/>
                <w:lang w:val="en-US"/>
              </w:rPr>
              <w:t>7</w:t>
            </w:r>
          </w:p>
        </w:tc>
        <w:tc>
          <w:tcPr>
            <w:tcW w:w="5493" w:type="dxa"/>
          </w:tcPr>
          <w:p>
            <w:pPr>
              <w:pStyle w:val="13"/>
              <w:spacing w:line="268" w:lineRule="exact"/>
              <w:ind w:right="1378"/>
              <w:jc w:val="both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 xml:space="preserve">                               Activity </w:t>
            </w:r>
            <w:r>
              <w:rPr>
                <w:sz w:val="24"/>
              </w:rPr>
              <w:t>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4.1.</w:t>
            </w:r>
            <w:r>
              <w:rPr>
                <w:rFonts w:hint="default"/>
                <w:sz w:val="24"/>
                <w:lang w:val="en-US"/>
              </w:rPr>
              <w:t>8</w:t>
            </w:r>
          </w:p>
        </w:tc>
        <w:tc>
          <w:tcPr>
            <w:tcW w:w="5493" w:type="dxa"/>
          </w:tcPr>
          <w:p>
            <w:pPr>
              <w:pStyle w:val="13"/>
              <w:spacing w:line="268" w:lineRule="exact"/>
              <w:ind w:left="1380" w:right="1378"/>
              <w:jc w:val="center"/>
              <w:rPr>
                <w:sz w:val="24"/>
              </w:rPr>
            </w:pPr>
            <w:r>
              <w:rPr>
                <w:rFonts w:hint="default"/>
                <w:spacing w:val="-2"/>
                <w:sz w:val="24"/>
                <w:lang w:val="en-US"/>
              </w:rPr>
              <w:t>Component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4.1.</w:t>
            </w:r>
            <w:r>
              <w:rPr>
                <w:rFonts w:hint="default"/>
                <w:sz w:val="24"/>
                <w:lang w:val="en-US"/>
              </w:rPr>
              <w:t>9</w:t>
            </w:r>
          </w:p>
        </w:tc>
        <w:tc>
          <w:tcPr>
            <w:tcW w:w="5493" w:type="dxa"/>
          </w:tcPr>
          <w:p>
            <w:pPr>
              <w:pStyle w:val="13"/>
              <w:spacing w:line="268" w:lineRule="exact"/>
              <w:ind w:left="1380" w:right="1378"/>
              <w:jc w:val="center"/>
              <w:rPr>
                <w:sz w:val="24"/>
              </w:rPr>
            </w:pPr>
            <w:r>
              <w:rPr>
                <w:sz w:val="24"/>
              </w:rPr>
              <w:t>Depl</w:t>
            </w:r>
            <w:r>
              <w:rPr>
                <w:rFonts w:hint="default"/>
                <w:sz w:val="24"/>
                <w:lang w:val="en-US"/>
              </w:rPr>
              <w:t>oyment</w:t>
            </w:r>
            <w:r>
              <w:rPr>
                <w:sz w:val="24"/>
              </w:rPr>
              <w:t xml:space="preserve"> 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271" w:type="dxa"/>
          </w:tcPr>
          <w:p>
            <w:pPr>
              <w:pStyle w:val="13"/>
              <w:spacing w:line="268" w:lineRule="exact"/>
              <w:ind w:left="439" w:right="4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6.4</w:t>
            </w:r>
          </w:p>
        </w:tc>
        <w:tc>
          <w:tcPr>
            <w:tcW w:w="5493" w:type="dxa"/>
          </w:tcPr>
          <w:p>
            <w:pPr>
              <w:pStyle w:val="13"/>
              <w:spacing w:line="249" w:lineRule="exact"/>
              <w:ind w:left="1380" w:right="1374"/>
              <w:jc w:val="center"/>
              <w:rPr>
                <w:sz w:val="22"/>
              </w:rPr>
            </w:pPr>
            <w:r>
              <w:rPr>
                <w:sz w:val="22"/>
              </w:rPr>
              <w:t>Architecture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Diagram</w:t>
            </w:r>
          </w:p>
        </w:tc>
        <w:tc>
          <w:tcPr>
            <w:tcW w:w="1819" w:type="dxa"/>
          </w:tcPr>
          <w:p>
            <w:pPr>
              <w:pStyle w:val="13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31</w:t>
            </w:r>
          </w:p>
        </w:tc>
      </w:tr>
    </w:tbl>
    <w:p>
      <w:pPr>
        <w:spacing w:after="0"/>
        <w:rPr>
          <w:sz w:val="22"/>
        </w:rPr>
        <w:sectPr>
          <w:footerReference r:id="rId14" w:type="default"/>
          <w:pgSz w:w="12240" w:h="15840"/>
          <w:pgMar w:top="1360" w:right="1100" w:bottom="1600" w:left="1100" w:header="0" w:footer="1415" w:gutter="0"/>
          <w:pgNumType w:start="1"/>
          <w:cols w:space="720" w:num="1"/>
        </w:sectPr>
      </w:pPr>
    </w:p>
    <w:p>
      <w:pPr>
        <w:spacing w:before="58"/>
        <w:ind w:left="374" w:right="367" w:firstLine="0"/>
        <w:jc w:val="center"/>
        <w:rPr>
          <w:b/>
          <w:sz w:val="28"/>
        </w:rPr>
      </w:pPr>
      <w:r>
        <w:pict>
          <v:rect id="_x0000_s1026" o:spid="_x0000_s1026" o:spt="1" style="position:absolute;left:0pt;margin-left:228.35pt;margin-top:224.35pt;height:50.35pt;width:75pt;mso-position-horizontal-relative:page;mso-position-vertical-relative:page;z-index:-251643904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</v:rect>
        </w:pict>
      </w:r>
      <w:r>
        <w:pict>
          <v:group id="_x0000_s1027" o:spid="_x0000_s1027" o:spt="203" style="position:absolute;left:0pt;margin-left:213.75pt;margin-top:551.3pt;height:69.45pt;width:68.25pt;mso-position-horizontal-relative:page;mso-position-vertical-relative:page;z-index:-251642880;mso-width-relative:page;mso-height-relative:page;" coordorigin="4275,11027" coordsize="1365,1389">
            <o:lock v:ext="edit"/>
            <v:shape id="_x0000_s1028" o:spid="_x0000_s1028" style="position:absolute;left:4283;top:11034;height:1374;width:1350;" filled="f" stroked="t" coordorigin="4283,11034" coordsize="1350,1374" path="m4283,11514l5633,11514,5633,11034,4283,11034,4283,11514xm4283,12408l5633,12408,5633,11928,4283,11928,4283,12408xe">
              <v:path arrowok="t"/>
              <v:fill on="f" focussize="0,0"/>
              <v:stroke color="#000000"/>
              <v:imagedata o:title=""/>
              <o:lock v:ext="edit"/>
            </v:shape>
            <v:shape id="_x0000_s1029" o:spid="_x0000_s1029" o:spt="75" type="#_x0000_t75" style="position:absolute;left:4865;top:11549;height:346;width:120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</v:group>
        </w:pict>
      </w:r>
      <w:r>
        <w:pict>
          <v:group id="_x0000_s1030" o:spid="_x0000_s1030" o:spt="203" style="position:absolute;left:0pt;margin-left:317.25pt;margin-top:551.3pt;height:69.45pt;width:68.25pt;mso-position-horizontal-relative:page;mso-position-vertical-relative:page;z-index:-251642880;mso-width-relative:page;mso-height-relative:page;" coordorigin="6345,11027" coordsize="1365,1389">
            <o:lock v:ext="edit"/>
            <v:shape id="_x0000_s1031" o:spid="_x0000_s1031" style="position:absolute;left:6353;top:11034;height:1374;width:1350;" filled="f" stroked="t" coordorigin="6353,11034" coordsize="1350,1374" path="m6353,12408l7703,12408,7703,11928,6353,11928,6353,12408xm6353,11514l7703,11514,7703,11034,6353,11034,6353,11514xe">
              <v:path arrowok="t"/>
              <v:fill on="f" focussize="0,0"/>
              <v:stroke color="#000000"/>
              <v:imagedata o:title=""/>
              <o:lock v:ext="edit"/>
            </v:shape>
            <v:shape id="_x0000_s1032" o:spid="_x0000_s1032" o:spt="75" type="#_x0000_t75" style="position:absolute;left:6894;top:11549;height:346;width:120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</v:group>
        </w:pict>
      </w:r>
      <w:r>
        <w:rPr>
          <w:b/>
          <w:sz w:val="28"/>
        </w:rPr>
        <w:t>LIST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SYMBOLS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10"/>
        </w:rPr>
      </w:pPr>
    </w:p>
    <w:tbl>
      <w:tblPr>
        <w:tblStyle w:val="7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1633"/>
        <w:gridCol w:w="581"/>
        <w:gridCol w:w="1350"/>
        <w:gridCol w:w="720"/>
        <w:gridCol w:w="150"/>
        <w:gridCol w:w="1200"/>
        <w:gridCol w:w="330"/>
        <w:gridCol w:w="173"/>
        <w:gridCol w:w="2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740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38"/>
              <w:ind w:left="96" w:right="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1633" w:type="dxa"/>
          </w:tcPr>
          <w:p>
            <w:pPr>
              <w:pStyle w:val="13"/>
              <w:spacing w:before="1" w:line="360" w:lineRule="auto"/>
              <w:ind w:left="474" w:right="195" w:hanging="264"/>
              <w:rPr>
                <w:b/>
                <w:sz w:val="22"/>
              </w:rPr>
            </w:pPr>
            <w:r>
              <w:rPr>
                <w:b/>
                <w:sz w:val="22"/>
              </w:rPr>
              <w:t>NOTATION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04" w:type="dxa"/>
            <w:gridSpan w:val="7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38"/>
              <w:ind w:left="1631" w:right="16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NOTATION</w:t>
            </w:r>
          </w:p>
        </w:tc>
        <w:tc>
          <w:tcPr>
            <w:tcW w:w="2708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38"/>
              <w:ind w:left="58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740" w:type="dxa"/>
            <w:vMerge w:val="restart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633" w:type="dxa"/>
            <w:vMerge w:val="restart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242" w:right="236"/>
              <w:jc w:val="center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4504" w:type="dxa"/>
            <w:gridSpan w:val="7"/>
            <w:tcBorders>
              <w:bottom w:val="nil"/>
            </w:tcBorders>
          </w:tcPr>
          <w:p>
            <w:pPr>
              <w:pStyle w:val="13"/>
              <w:rPr>
                <w:sz w:val="20"/>
              </w:rPr>
            </w:pPr>
          </w:p>
        </w:tc>
        <w:tc>
          <w:tcPr>
            <w:tcW w:w="2708" w:type="dxa"/>
            <w:vMerge w:val="restart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spacing w:line="360" w:lineRule="auto"/>
              <w:ind w:left="215" w:right="206"/>
              <w:jc w:val="center"/>
              <w:rPr>
                <w:sz w:val="22"/>
              </w:rPr>
            </w:pPr>
            <w:r>
              <w:rPr>
                <w:sz w:val="22"/>
              </w:rPr>
              <w:t>Represents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collection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similar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entities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grouped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together.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  <w:gridSpan w:val="4"/>
            <w:vMerge w:val="restart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13"/>
              <w:rPr>
                <w:b/>
                <w:sz w:val="22"/>
              </w:rPr>
            </w:pPr>
          </w:p>
          <w:p>
            <w:pPr>
              <w:pStyle w:val="13"/>
              <w:rPr>
                <w:b/>
                <w:sz w:val="22"/>
              </w:rPr>
            </w:pPr>
          </w:p>
          <w:p>
            <w:pPr>
              <w:pStyle w:val="13"/>
              <w:rPr>
                <w:b/>
                <w:sz w:val="22"/>
              </w:rPr>
            </w:pPr>
          </w:p>
          <w:p>
            <w:pPr>
              <w:pStyle w:val="13"/>
              <w:spacing w:before="5"/>
              <w:rPr>
                <w:b/>
                <w:sz w:val="31"/>
              </w:rPr>
            </w:pPr>
          </w:p>
          <w:p>
            <w:pPr>
              <w:pStyle w:val="13"/>
              <w:ind w:left="996" w:right="1052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+ public</w:t>
            </w:r>
          </w:p>
          <w:p>
            <w:pPr>
              <w:pStyle w:val="13"/>
              <w:spacing w:before="10"/>
              <w:rPr>
                <w:b/>
                <w:sz w:val="20"/>
              </w:rPr>
            </w:pPr>
          </w:p>
          <w:p>
            <w:pPr>
              <w:pStyle w:val="13"/>
              <w:spacing w:before="1"/>
              <w:ind w:left="1000" w:right="1052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-private</w:t>
            </w:r>
          </w:p>
        </w:tc>
        <w:tc>
          <w:tcPr>
            <w:tcW w:w="15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74"/>
              <w:ind w:left="148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Class</w:t>
            </w:r>
            <w:r>
              <w:rPr>
                <w:rFonts w:ascii="Calibri"/>
                <w:i/>
                <w:spacing w:val="-2"/>
                <w:sz w:val="22"/>
              </w:rPr>
              <w:t xml:space="preserve"> </w:t>
            </w:r>
            <w:r>
              <w:rPr>
                <w:rFonts w:ascii="Calibri"/>
                <w:i/>
                <w:sz w:val="22"/>
              </w:rPr>
              <w:t>Name</w:t>
            </w:r>
          </w:p>
        </w:tc>
        <w:tc>
          <w:tcPr>
            <w:tcW w:w="173" w:type="dxa"/>
            <w:vMerge w:val="restart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  <w:gridSpan w:val="4"/>
            <w:vMerge w:val="continue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6"/>
              <w:rPr>
                <w:b/>
                <w:sz w:val="27"/>
              </w:rPr>
            </w:pPr>
          </w:p>
          <w:p>
            <w:pPr>
              <w:pStyle w:val="13"/>
              <w:ind w:left="148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-attribute</w:t>
            </w:r>
          </w:p>
        </w:tc>
        <w:tc>
          <w:tcPr>
            <w:tcW w:w="173" w:type="dxa"/>
            <w:vMerge w:val="continue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  <w:gridSpan w:val="4"/>
            <w:vMerge w:val="continue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187"/>
              <w:ind w:left="148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sz w:val="22"/>
              </w:rPr>
              <w:t>-attribute</w:t>
            </w:r>
          </w:p>
        </w:tc>
        <w:tc>
          <w:tcPr>
            <w:tcW w:w="173" w:type="dxa"/>
            <w:vMerge w:val="continue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4" w:type="dxa"/>
            <w:gridSpan w:val="7"/>
            <w:tcBorders>
              <w:top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740" w:type="dxa"/>
            <w:vMerge w:val="restart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633" w:type="dxa"/>
            <w:vMerge w:val="restart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292"/>
              <w:rPr>
                <w:sz w:val="22"/>
              </w:rPr>
            </w:pPr>
            <w:r>
              <w:rPr>
                <w:sz w:val="22"/>
              </w:rPr>
              <w:t>Association</w:t>
            </w:r>
          </w:p>
        </w:tc>
        <w:tc>
          <w:tcPr>
            <w:tcW w:w="4504" w:type="dxa"/>
            <w:gridSpan w:val="7"/>
            <w:tcBorders>
              <w:bottom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2708" w:type="dxa"/>
            <w:vMerge w:val="restart"/>
          </w:tcPr>
          <w:p>
            <w:pPr>
              <w:pStyle w:val="13"/>
              <w:spacing w:before="11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137" w:right="131" w:hanging="4"/>
              <w:jc w:val="center"/>
              <w:rPr>
                <w:sz w:val="22"/>
              </w:rPr>
            </w:pPr>
            <w:r>
              <w:rPr>
                <w:sz w:val="22"/>
              </w:rPr>
              <w:t>Associations represents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static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relationships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classes.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Roles represents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way the two classes see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other.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35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75"/>
              <w:ind w:left="14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Class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</w:t>
            </w:r>
          </w:p>
        </w:tc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13"/>
              <w:spacing w:line="190" w:lineRule="exact"/>
              <w:ind w:left="-5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350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75"/>
              <w:ind w:left="14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Class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B</w:t>
            </w:r>
          </w:p>
        </w:tc>
        <w:tc>
          <w:tcPr>
            <w:tcW w:w="503" w:type="dxa"/>
            <w:gridSpan w:val="2"/>
            <w:vMerge w:val="restart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continue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single" w:color="000000" w:sz="12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3"/>
              <w:rPr>
                <w:sz w:val="16"/>
              </w:rPr>
            </w:pPr>
          </w:p>
        </w:tc>
        <w:tc>
          <w:tcPr>
            <w:tcW w:w="1350" w:type="dxa"/>
            <w:gridSpan w:val="2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gridSpan w:val="2"/>
            <w:vMerge w:val="continue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bottom w:val="nil"/>
              <w:right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35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75"/>
              <w:ind w:left="14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Class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</w:t>
            </w:r>
          </w:p>
        </w:tc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pStyle w:val="13"/>
              <w:rPr>
                <w:sz w:val="14"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75"/>
              <w:ind w:left="14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Class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B</w:t>
            </w:r>
          </w:p>
        </w:tc>
        <w:tc>
          <w:tcPr>
            <w:tcW w:w="503" w:type="dxa"/>
            <w:gridSpan w:val="2"/>
            <w:vMerge w:val="restart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continue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3"/>
              <w:rPr>
                <w:sz w:val="16"/>
              </w:rPr>
            </w:pPr>
          </w:p>
        </w:tc>
        <w:tc>
          <w:tcPr>
            <w:tcW w:w="1350" w:type="dxa"/>
            <w:gridSpan w:val="2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gridSpan w:val="2"/>
            <w:vMerge w:val="continue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7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4" w:type="dxa"/>
            <w:gridSpan w:val="7"/>
            <w:tcBorders>
              <w:top w:val="nil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27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8" w:hRule="atLeast"/>
        </w:trPr>
        <w:tc>
          <w:tcPr>
            <w:tcW w:w="740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5"/>
              <w:rPr>
                <w:b/>
                <w:sz w:val="23"/>
              </w:rPr>
            </w:pPr>
          </w:p>
          <w:p>
            <w:pPr>
              <w:pStyle w:val="13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1633" w:type="dxa"/>
            <w:tcBorders>
              <w:bottom w:val="single" w:color="000000" w:sz="12" w:space="0"/>
            </w:tcBorders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5"/>
              <w:rPr>
                <w:b/>
                <w:sz w:val="23"/>
              </w:rPr>
            </w:pPr>
          </w:p>
          <w:p>
            <w:pPr>
              <w:pStyle w:val="13"/>
              <w:ind w:left="237" w:right="240"/>
              <w:jc w:val="center"/>
              <w:rPr>
                <w:sz w:val="22"/>
              </w:rPr>
            </w:pPr>
            <w:r>
              <w:rPr>
                <w:sz w:val="22"/>
              </w:rPr>
              <w:t>Actor</w:t>
            </w:r>
          </w:p>
        </w:tc>
        <w:tc>
          <w:tcPr>
            <w:tcW w:w="4504" w:type="dxa"/>
            <w:gridSpan w:val="7"/>
            <w:tcBorders>
              <w:bottom w:val="single" w:color="000000" w:sz="8" w:space="0"/>
            </w:tcBorders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2"/>
              <w:rPr>
                <w:b/>
                <w:sz w:val="21"/>
              </w:rPr>
            </w:pPr>
          </w:p>
          <w:p>
            <w:pPr>
              <w:pStyle w:val="13"/>
              <w:ind w:left="1816"/>
              <w:rPr>
                <w:sz w:val="20"/>
              </w:rPr>
            </w:pPr>
            <w:r>
              <w:rPr>
                <w:sz w:val="20"/>
              </w:rPr>
              <w:pict>
                <v:group id="_x0000_s1033" o:spid="_x0000_s1033" o:spt="203" style="height:60.2pt;width:42pt;" coordsize="840,1204">
                  <o:lock v:ext="edit"/>
                  <v:shape id="_x0000_s1034" o:spid="_x0000_s1034" style="position:absolute;left:7;top:7;height:1189;width:825;" filled="f" stroked="t" coordorigin="8,8" coordsize="825,1189" path="m8,203l18,158,49,117,98,81,162,50,239,27,325,13,420,8,515,13,601,27,678,50,742,81,791,117,822,158,833,203,822,247,791,288,742,325,678,355,601,378,515,392,420,398,325,392,239,378,162,355,98,325,49,288,18,247,8,203xm398,433l428,1196m113,751l833,753m428,931l188,1111m428,933l668,1111e">
                    <v:path arrowok="t"/>
                    <v:fill on="f" focussize="0,0"/>
                    <v:stroke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2708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455" w:right="100" w:hanging="337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aggregates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several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classes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single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classes.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3" w:hRule="atLeast"/>
        </w:trPr>
        <w:tc>
          <w:tcPr>
            <w:tcW w:w="740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5"/>
              <w:rPr>
                <w:b/>
                <w:sz w:val="23"/>
              </w:rPr>
            </w:pPr>
          </w:p>
          <w:p>
            <w:pPr>
              <w:pStyle w:val="13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1633" w:type="dxa"/>
            <w:tcBorders>
              <w:top w:val="single" w:color="000000" w:sz="12" w:space="0"/>
            </w:tcBorders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242" w:right="240"/>
              <w:jc w:val="center"/>
              <w:rPr>
                <w:sz w:val="22"/>
              </w:rPr>
            </w:pPr>
            <w:r>
              <w:rPr>
                <w:sz w:val="22"/>
              </w:rPr>
              <w:t>Aggregation</w:t>
            </w:r>
          </w:p>
        </w:tc>
        <w:tc>
          <w:tcPr>
            <w:tcW w:w="4504" w:type="dxa"/>
            <w:gridSpan w:val="7"/>
            <w:tcBorders>
              <w:top w:val="single" w:color="000000" w:sz="8" w:space="0"/>
            </w:tcBorders>
          </w:tcPr>
          <w:p>
            <w:pPr>
              <w:pStyle w:val="13"/>
              <w:spacing w:before="7"/>
              <w:rPr>
                <w:b/>
                <w:sz w:val="17"/>
              </w:rPr>
            </w:pPr>
          </w:p>
          <w:p>
            <w:pPr>
              <w:pStyle w:val="13"/>
              <w:tabs>
                <w:tab w:val="left" w:pos="2803"/>
              </w:tabs>
              <w:ind w:left="73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Class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z w:val="22"/>
              </w:rPr>
              <w:t>Class</w:t>
            </w:r>
            <w:r>
              <w:rPr>
                <w:rFonts w:ascii="Calibri"/>
                <w:spacing w:val="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</w:t>
            </w:r>
          </w:p>
          <w:p>
            <w:pPr>
              <w:pStyle w:val="13"/>
              <w:rPr>
                <w:b/>
                <w:sz w:val="22"/>
              </w:rPr>
            </w:pPr>
          </w:p>
          <w:p>
            <w:pPr>
              <w:pStyle w:val="13"/>
              <w:spacing w:before="4"/>
              <w:rPr>
                <w:b/>
                <w:sz w:val="32"/>
              </w:rPr>
            </w:pPr>
          </w:p>
          <w:p>
            <w:pPr>
              <w:pStyle w:val="13"/>
              <w:tabs>
                <w:tab w:val="left" w:pos="2803"/>
              </w:tabs>
              <w:ind w:left="73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Class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B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z w:val="22"/>
              </w:rPr>
              <w:t>Class</w:t>
            </w:r>
            <w:r>
              <w:rPr>
                <w:rFonts w:ascii="Calibri"/>
                <w:spacing w:val="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B</w:t>
            </w:r>
          </w:p>
        </w:tc>
        <w:tc>
          <w:tcPr>
            <w:tcW w:w="2708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320" w:right="311"/>
              <w:jc w:val="center"/>
              <w:rPr>
                <w:sz w:val="22"/>
              </w:rPr>
            </w:pPr>
            <w:r>
              <w:rPr>
                <w:sz w:val="22"/>
              </w:rPr>
              <w:t>Interaction between the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system and external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environment</w:t>
            </w:r>
          </w:p>
        </w:tc>
      </w:tr>
    </w:tbl>
    <w:p>
      <w:pPr>
        <w:spacing w:after="0" w:line="360" w:lineRule="auto"/>
        <w:jc w:val="center"/>
        <w:rPr>
          <w:sz w:val="22"/>
        </w:rPr>
        <w:sectPr>
          <w:pgSz w:w="12240" w:h="15840"/>
          <w:pgMar w:top="1380" w:right="1100" w:bottom="1600" w:left="1100" w:header="0" w:footer="1415" w:gutter="0"/>
          <w:cols w:space="720" w:num="1"/>
        </w:sectPr>
      </w:pPr>
    </w:p>
    <w:p>
      <w:pPr>
        <w:pStyle w:val="8"/>
        <w:rPr>
          <w:b/>
          <w:sz w:val="20"/>
        </w:rPr>
      </w:pPr>
      <w:r>
        <w:pict>
          <v:shape id="_x0000_s1035" o:spid="_x0000_s1035" style="position:absolute;left:0pt;margin-left:260.6pt;margin-top:224pt;height:6pt;width:76.5pt;mso-position-horizontal-relative:page;mso-position-vertical-relative:page;z-index:-251641856;mso-width-relative:page;mso-height-relative:page;" fillcolor="#000000" filled="t" stroked="f" coordorigin="5212,4480" coordsize="1530,120" path="m6729,4533l6642,4533,6642,4548,6622,4548,6623,4600,6742,4539,6729,4533xm6622,4533l5212,4547,5212,4562,6622,4548,6622,4533xm6642,4533l6622,4533,6622,4548,6642,4548,6642,4533xm6621,4480l6622,4533,6729,4533,6621,448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6" o:spid="_x0000_s1036" style="position:absolute;left:0pt;margin-left:248.6pt;margin-top:355.35pt;height:29.25pt;width:112.5pt;mso-position-horizontal-relative:page;mso-position-vertical-relative:page;z-index:-251641856;mso-width-relative:page;mso-height-relative:page;" filled="f" stroked="t" coordorigin="4972,7107" coordsize="2250,585" path="m4972,7205l4980,7167,5001,7136,5031,7115,5069,7107,7124,7107,7162,7115,7193,7136,7214,7167,7222,7205,7222,7595,7214,7633,7193,7663,7162,7684,7124,7692,5069,7692,5031,7684,5001,7663,4980,7633,4972,7595,4972,7205xe">
            <v:path arrowok="t"/>
            <v:fill on="f" focussize="0,0"/>
            <v:stroke color="#000000"/>
            <v:imagedata o:title=""/>
            <o:lock v:ext="edit"/>
          </v:shape>
        </w:pic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3256915</wp:posOffset>
            </wp:positionH>
            <wp:positionV relativeFrom="page">
              <wp:posOffset>5316855</wp:posOffset>
            </wp:positionV>
            <wp:extent cx="133350" cy="24765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o:spid="_x0000_s1037" style="position:absolute;left:0pt;margin-left:316.1pt;margin-top:419pt;height:22.5pt;width:7.5pt;mso-position-horizontal-relative:page;mso-position-vertical-relative:page;z-index:-251640832;mso-width-relative:page;mso-height-relative:page;" filled="f" stroked="t" coordorigin="6322,8381" coordsize="150,450" path="m6322,8381l6472,8591m6322,8831l6472,8621e">
            <v:path arrowok="t"/>
            <v:fill on="f" focussize="0,0"/>
            <v:stroke color="#000000"/>
            <v:imagedata o:title=""/>
            <o:lock v:ext="edit"/>
          </v:shape>
        </w:pict>
      </w:r>
    </w:p>
    <w:p>
      <w:pPr>
        <w:pStyle w:val="8"/>
        <w:spacing w:before="8"/>
        <w:rPr>
          <w:b/>
          <w:sz w:val="10"/>
        </w:rPr>
      </w:pPr>
    </w:p>
    <w:tbl>
      <w:tblPr>
        <w:tblStyle w:val="7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652"/>
        <w:gridCol w:w="4523"/>
        <w:gridCol w:w="2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0" w:hRule="atLeast"/>
        </w:trPr>
        <w:tc>
          <w:tcPr>
            <w:tcW w:w="735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287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1652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32"/>
              </w:rPr>
            </w:pPr>
          </w:p>
          <w:p>
            <w:pPr>
              <w:pStyle w:val="13"/>
              <w:spacing w:line="415" w:lineRule="auto"/>
              <w:ind w:left="561" w:right="434" w:hanging="111"/>
              <w:rPr>
                <w:sz w:val="22"/>
              </w:rPr>
            </w:pPr>
            <w:r>
              <w:rPr>
                <w:spacing w:val="-1"/>
                <w:sz w:val="22"/>
              </w:rPr>
              <w:t>Relation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(uses)</w:t>
            </w:r>
          </w:p>
        </w:tc>
        <w:tc>
          <w:tcPr>
            <w:tcW w:w="4523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32"/>
              </w:rPr>
            </w:pPr>
          </w:p>
          <w:p>
            <w:pPr>
              <w:pStyle w:val="13"/>
              <w:ind w:left="90" w:right="91"/>
              <w:jc w:val="center"/>
              <w:rPr>
                <w:sz w:val="22"/>
              </w:rPr>
            </w:pPr>
            <w:r>
              <w:rPr>
                <w:sz w:val="22"/>
              </w:rPr>
              <w:t>uses</w:t>
            </w:r>
          </w:p>
        </w:tc>
        <w:tc>
          <w:tcPr>
            <w:tcW w:w="2776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38" w:line="360" w:lineRule="auto"/>
              <w:ind w:left="676" w:right="165" w:hanging="495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additional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communication.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6" w:hRule="atLeast"/>
        </w:trPr>
        <w:tc>
          <w:tcPr>
            <w:tcW w:w="735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287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1652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412" w:right="400" w:firstLine="38"/>
              <w:rPr>
                <w:sz w:val="22"/>
              </w:rPr>
            </w:pPr>
            <w:r>
              <w:rPr>
                <w:sz w:val="22"/>
              </w:rPr>
              <w:t>Relation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(extends)</w:t>
            </w:r>
          </w:p>
        </w:tc>
        <w:tc>
          <w:tcPr>
            <w:tcW w:w="4523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87" w:right="91"/>
              <w:jc w:val="center"/>
              <w:rPr>
                <w:sz w:val="22"/>
              </w:rPr>
            </w:pPr>
            <w:r>
              <w:rPr>
                <w:sz w:val="22"/>
              </w:rPr>
              <w:t>extends</w:t>
            </w:r>
          </w:p>
        </w:tc>
        <w:tc>
          <w:tcPr>
            <w:tcW w:w="2776" w:type="dxa"/>
          </w:tcPr>
          <w:p>
            <w:pPr>
              <w:pStyle w:val="13"/>
              <w:spacing w:line="360" w:lineRule="auto"/>
              <w:ind w:left="138" w:right="130" w:firstLine="19"/>
              <w:jc w:val="both"/>
              <w:rPr>
                <w:sz w:val="22"/>
              </w:rPr>
            </w:pPr>
            <w:r>
              <w:rPr>
                <w:sz w:val="22"/>
              </w:rPr>
              <w:t>Extends relationship is used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 similar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another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but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does</w:t>
            </w:r>
          </w:p>
          <w:p>
            <w:pPr>
              <w:pStyle w:val="13"/>
              <w:spacing w:line="253" w:lineRule="exact"/>
              <w:ind w:left="916"/>
              <w:jc w:val="both"/>
              <w:rPr>
                <w:sz w:val="22"/>
              </w:rPr>
            </w:pPr>
            <w:r>
              <w:rPr>
                <w:sz w:val="22"/>
              </w:rPr>
              <w:t>a bit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735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before="1"/>
              <w:ind w:left="287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1652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before="1"/>
              <w:ind w:left="93" w:right="90"/>
              <w:jc w:val="center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4523" w:type="dxa"/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10"/>
              <w:rPr>
                <w:b/>
                <w:sz w:val="27"/>
              </w:rPr>
            </w:pPr>
          </w:p>
          <w:p>
            <w:pPr>
              <w:pStyle w:val="13"/>
              <w:spacing w:line="20" w:lineRule="exact"/>
              <w:ind w:left="1606"/>
              <w:rPr>
                <w:sz w:val="2"/>
              </w:rPr>
            </w:pPr>
            <w:r>
              <w:rPr>
                <w:sz w:val="2"/>
              </w:rPr>
              <w:pict>
                <v:group id="_x0000_s1038" o:spid="_x0000_s1038" o:spt="203" style="height:0.75pt;width:79.5pt;" coordsize="1590,15">
                  <o:lock v:ext="edit"/>
                  <v:line id="_x0000_s1039" o:spid="_x0000_s1039" o:spt="20" style="position:absolute;left:0;top:8;height:0;width:1590;" stroked="t" coordsize="21600,21600">
                    <v:path arrowok="t"/>
                    <v:fill focussize="0,0"/>
                    <v:stroke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2776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before="1" w:line="360" w:lineRule="auto"/>
              <w:ind w:left="604" w:right="263" w:hanging="317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735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287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1652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90" w:right="90"/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4523" w:type="dxa"/>
          </w:tcPr>
          <w:p>
            <w:pPr>
              <w:pStyle w:val="13"/>
              <w:rPr>
                <w:b/>
                <w:sz w:val="22"/>
              </w:rPr>
            </w:pPr>
          </w:p>
          <w:p>
            <w:pPr>
              <w:pStyle w:val="13"/>
              <w:spacing w:before="7"/>
              <w:rPr>
                <w:b/>
                <w:sz w:val="23"/>
              </w:rPr>
            </w:pPr>
          </w:p>
          <w:p>
            <w:pPr>
              <w:pStyle w:val="13"/>
              <w:ind w:left="392" w:right="9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State</w:t>
            </w:r>
          </w:p>
        </w:tc>
        <w:tc>
          <w:tcPr>
            <w:tcW w:w="2776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right="402"/>
              <w:jc w:val="right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processes.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43" w:hRule="atLeast"/>
        </w:trPr>
        <w:tc>
          <w:tcPr>
            <w:tcW w:w="735" w:type="dxa"/>
          </w:tcPr>
          <w:p>
            <w:pPr>
              <w:pStyle w:val="13"/>
              <w:spacing w:before="11"/>
              <w:rPr>
                <w:b/>
                <w:sz w:val="35"/>
              </w:rPr>
            </w:pPr>
          </w:p>
          <w:p>
            <w:pPr>
              <w:pStyle w:val="13"/>
              <w:ind w:left="287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1652" w:type="dxa"/>
          </w:tcPr>
          <w:p>
            <w:pPr>
              <w:pStyle w:val="13"/>
              <w:spacing w:before="11"/>
              <w:rPr>
                <w:b/>
                <w:sz w:val="35"/>
              </w:rPr>
            </w:pPr>
          </w:p>
          <w:p>
            <w:pPr>
              <w:pStyle w:val="13"/>
              <w:ind w:left="93" w:right="89"/>
              <w:jc w:val="center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State</w:t>
            </w:r>
          </w:p>
        </w:tc>
        <w:tc>
          <w:tcPr>
            <w:tcW w:w="4523" w:type="dxa"/>
          </w:tcPr>
          <w:p>
            <w:pPr>
              <w:pStyle w:val="13"/>
              <w:spacing w:before="11"/>
              <w:rPr>
                <w:b/>
                <w:sz w:val="35"/>
              </w:rPr>
            </w:pPr>
          </w:p>
          <w:p>
            <w:pPr>
              <w:pStyle w:val="13"/>
              <w:tabs>
                <w:tab w:val="left" w:pos="1205"/>
              </w:tabs>
              <w:ind w:right="91"/>
              <w:jc w:val="center"/>
              <w:rPr>
                <w:sz w:val="22"/>
              </w:rPr>
            </w:pPr>
            <w:r>
              <w:rPr>
                <w:w w:val="100"/>
                <w:sz w:val="22"/>
                <w:u w:val="thick"/>
              </w:rPr>
              <w:t xml:space="preserve"> </w:t>
            </w:r>
            <w:r>
              <w:rPr>
                <w:sz w:val="22"/>
                <w:u w:val="thick"/>
              </w:rPr>
              <w:tab/>
            </w:r>
          </w:p>
        </w:tc>
        <w:tc>
          <w:tcPr>
            <w:tcW w:w="2776" w:type="dxa"/>
          </w:tcPr>
          <w:p>
            <w:pPr>
              <w:pStyle w:val="13"/>
              <w:spacing w:before="11"/>
              <w:rPr>
                <w:b/>
                <w:sz w:val="35"/>
              </w:rPr>
            </w:pPr>
          </w:p>
          <w:p>
            <w:pPr>
              <w:pStyle w:val="13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state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 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object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656" w:hRule="atLeast"/>
        </w:trPr>
        <w:tc>
          <w:tcPr>
            <w:tcW w:w="735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9"/>
              <w:rPr>
                <w:b/>
                <w:sz w:val="23"/>
              </w:rPr>
            </w:pPr>
          </w:p>
          <w:p>
            <w:pPr>
              <w:pStyle w:val="13"/>
              <w:spacing w:before="1"/>
              <w:ind w:left="230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1652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9"/>
              <w:rPr>
                <w:b/>
                <w:sz w:val="23"/>
              </w:rPr>
            </w:pPr>
          </w:p>
          <w:p>
            <w:pPr>
              <w:pStyle w:val="13"/>
              <w:spacing w:before="1"/>
              <w:ind w:left="90" w:right="90"/>
              <w:jc w:val="center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state</w:t>
            </w:r>
          </w:p>
        </w:tc>
        <w:tc>
          <w:tcPr>
            <w:tcW w:w="4523" w:type="dxa"/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3" w:after="1"/>
              <w:rPr>
                <w:b/>
                <w:sz w:val="22"/>
              </w:rPr>
            </w:pPr>
          </w:p>
          <w:p>
            <w:pPr>
              <w:pStyle w:val="13"/>
              <w:ind w:left="1606"/>
              <w:rPr>
                <w:sz w:val="20"/>
              </w:rPr>
            </w:pPr>
            <w:r>
              <w:rPr>
                <w:sz w:val="20"/>
              </w:rPr>
              <w:pict>
                <v:group id="_x0000_s1040" o:spid="_x0000_s1040" o:spt="203" style="height:22.7pt;width:74.65pt;" coordsize="1493,454">
                  <o:lock v:ext="edit"/>
                  <v:shape id="_x0000_s1041" o:spid="_x0000_s1041" style="position:absolute;left:990;top:7;height:405;width:495;" filled="f" stroked="t" coordorigin="990,8" coordsize="495,405" path="m990,210l1003,146,1038,90,1091,47,1159,18,1237,8,1316,18,1384,47,1437,90,1472,146,1485,210,1472,274,1437,330,1384,373,1316,402,1237,413,1159,402,1091,373,1038,330,1003,274,990,210xe">
                    <v:path arrowok="t"/>
                    <v:fill on="f" focussize="0,0"/>
                    <v:stroke color="#000000"/>
                    <v:imagedata o:title=""/>
                    <o:lock v:ext="edit"/>
                  </v:shape>
                  <v:shape id="_x0000_s1042" o:spid="_x0000_s1042" o:spt="75" type="#_x0000_t75" style="position:absolute;left:1124;top:153;height:208;width:213;" filled="f" stroked="f" coordsize="21600,21600">
                    <v:path/>
                    <v:fill on="f" focussize="0,0"/>
                    <v:stroke on="f"/>
                    <v:imagedata r:id="rId25" o:title=""/>
                    <o:lock v:ext="edit" aspectratio="t"/>
                  </v:shape>
                  <v:shape id="_x0000_s1043" o:spid="_x0000_s1043" o:spt="75" type="#_x0000_t75" style="position:absolute;left:1110;top:116;height:203;width:203;" filled="f" stroked="f" coordsize="21600,21600">
                    <v:path/>
                    <v:fill on="f" focussize="0,0"/>
                    <v:stroke on="f"/>
                    <v:imagedata r:id="rId26" o:title=""/>
                    <o:lock v:ext="edit" aspectratio="t"/>
                  </v:shape>
                  <v:shape id="_x0000_s1044" o:spid="_x0000_s1044" style="position:absolute;left:0;top:146;height:300;width:990;" filled="f" stroked="t" coordorigin="0,146" coordsize="990,300" path="m0,289l990,289m855,146l990,289m855,446l990,289e">
                    <v:path arrowok="t"/>
                    <v:fill on="f" focussize="0,0"/>
                    <v:stroke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2776" w:type="dxa"/>
          </w:tcPr>
          <w:p>
            <w:pPr>
              <w:pStyle w:val="13"/>
              <w:spacing w:before="11"/>
              <w:rPr>
                <w:b/>
                <w:sz w:val="35"/>
              </w:rPr>
            </w:pPr>
          </w:p>
          <w:p>
            <w:pPr>
              <w:pStyle w:val="13"/>
              <w:ind w:right="353"/>
              <w:jc w:val="righ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state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object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735" w:type="dxa"/>
          </w:tcPr>
          <w:p>
            <w:pPr>
              <w:pStyle w:val="13"/>
              <w:spacing w:before="11"/>
              <w:rPr>
                <w:b/>
                <w:sz w:val="35"/>
              </w:rPr>
            </w:pPr>
          </w:p>
          <w:p>
            <w:pPr>
              <w:pStyle w:val="13"/>
              <w:ind w:left="230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1652" w:type="dxa"/>
          </w:tcPr>
          <w:p>
            <w:pPr>
              <w:pStyle w:val="13"/>
              <w:spacing w:before="11"/>
              <w:rPr>
                <w:b/>
                <w:sz w:val="35"/>
              </w:rPr>
            </w:pPr>
          </w:p>
          <w:p>
            <w:pPr>
              <w:pStyle w:val="13"/>
              <w:ind w:left="93" w:right="90"/>
              <w:jc w:val="center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flow</w:t>
            </w:r>
          </w:p>
        </w:tc>
        <w:tc>
          <w:tcPr>
            <w:tcW w:w="4523" w:type="dxa"/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5"/>
              <w:rPr>
                <w:b/>
                <w:sz w:val="12"/>
              </w:rPr>
            </w:pPr>
          </w:p>
          <w:p>
            <w:pPr>
              <w:pStyle w:val="13"/>
              <w:ind w:left="1606"/>
              <w:rPr>
                <w:sz w:val="20"/>
              </w:rPr>
            </w:pPr>
            <w:r>
              <w:rPr>
                <w:sz w:val="20"/>
              </w:rPr>
              <w:pict>
                <v:group id="_x0000_s1045" o:spid="_x0000_s1045" o:spt="203" style="height:21.75pt;width:57.75pt;" coordsize="1155,435">
                  <o:lock v:ext="edit"/>
                  <v:shape id="_x0000_s1046" o:spid="_x0000_s1046" style="position:absolute;left:7;top:7;height:420;width:1140;" filled="f" stroked="t" coordorigin="8,8" coordsize="1140,420" path="m8,203l1148,233m998,8l1148,233m998,428l1148,233e">
                    <v:path arrowok="t"/>
                    <v:fill on="f" focussize="0,0"/>
                    <v:stroke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2776" w:type="dxa"/>
          </w:tcPr>
          <w:p>
            <w:pPr>
              <w:pStyle w:val="13"/>
              <w:spacing w:before="11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331" w:right="200" w:hanging="116"/>
              <w:rPr>
                <w:sz w:val="22"/>
              </w:rPr>
            </w:pPr>
            <w:r>
              <w:rPr>
                <w:sz w:val="22"/>
              </w:rPr>
              <w:t>Represents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flow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states.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4" w:hRule="atLeast"/>
        </w:trPr>
        <w:tc>
          <w:tcPr>
            <w:tcW w:w="735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230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1652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89" w:right="90"/>
              <w:jc w:val="center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</w:p>
        </w:tc>
        <w:tc>
          <w:tcPr>
            <w:tcW w:w="4523" w:type="dxa"/>
          </w:tcPr>
          <w:p>
            <w:pPr>
              <w:pStyle w:val="13"/>
              <w:spacing w:before="8"/>
              <w:rPr>
                <w:b/>
                <w:sz w:val="26"/>
              </w:rPr>
            </w:pPr>
          </w:p>
          <w:p>
            <w:pPr>
              <w:pStyle w:val="13"/>
              <w:ind w:left="1914"/>
              <w:rPr>
                <w:sz w:val="20"/>
              </w:rPr>
            </w:pPr>
            <w:r>
              <w:rPr>
                <w:sz w:val="20"/>
              </w:rPr>
              <w:pict>
                <v:group id="_x0000_s1047" o:spid="_x0000_s1047" o:spt="203" style="height:67.35pt;width:68.25pt;" coordsize="1365,1347">
                  <o:lock v:ext="edit"/>
                  <v:shape id="_x0000_s1048" o:spid="_x0000_s1048" style="position:absolute;left:360;top:426;height:913;width:623;" filled="f" stroked="t" coordorigin="360,426" coordsize="623,913" path="m360,883l671,426,983,883,671,1339,360,883xe">
                    <v:path arrowok="t"/>
                    <v:fill on="f" focussize="0,0"/>
                    <v:stroke color="#000000"/>
                    <v:imagedata o:title=""/>
                    <o:lock v:ext="edit"/>
                  </v:shape>
                  <v:shape id="_x0000_s1049" o:spid="_x0000_s1049" o:spt="75" type="#_x0000_t75" style="position:absolute;left:630;top:0;height:392;width:120;" filled="f" stroked="f" coordsize="21600,21600">
                    <v:path/>
                    <v:fill on="f" focussize="0,0"/>
                    <v:stroke on="f"/>
                    <v:imagedata r:id="rId27" o:title=""/>
                    <o:lock v:ext="edit" aspectratio="t"/>
                  </v:shape>
                  <v:shape id="_x0000_s1050" o:spid="_x0000_s1050" o:spt="75" type="#_x0000_t75" style="position:absolute;left:0;top:916;height:120;width:360;" filled="f" stroked="f" coordsize="21600,21600">
                    <v:path/>
                    <v:fill on="f" focussize="0,0"/>
                    <v:stroke on="f"/>
                    <v:imagedata r:id="rId28" o:title=""/>
                    <o:lock v:ext="edit" aspectratio="t"/>
                  </v:shape>
                  <v:shape id="_x0000_s1051" o:spid="_x0000_s1051" style="position:absolute;left:930;top:917;height:120;width:435;" fillcolor="#000000" filled="t" stroked="f" coordorigin="930,917" coordsize="435,120" path="m1245,917l1245,1037,1350,984,1265,984,1265,969,1350,969,1245,917xm1245,969l930,969,930,984,1245,984,1245,969xm1350,969l1265,969,1265,984,1350,984,1365,977,1350,969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2776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38" w:line="360" w:lineRule="auto"/>
              <w:ind w:left="278" w:right="136" w:hanging="120"/>
              <w:rPr>
                <w:sz w:val="22"/>
              </w:rPr>
            </w:pPr>
            <w:r>
              <w:rPr>
                <w:sz w:val="22"/>
              </w:rPr>
              <w:t>Represents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decision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making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process from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constraint</w:t>
            </w:r>
          </w:p>
        </w:tc>
      </w:tr>
    </w:tbl>
    <w:p>
      <w:pPr>
        <w:spacing w:after="0" w:line="360" w:lineRule="auto"/>
        <w:rPr>
          <w:sz w:val="22"/>
        </w:rPr>
        <w:sectPr>
          <w:footerReference r:id="rId15" w:type="default"/>
          <w:pgSz w:w="12240" w:h="15840"/>
          <w:pgMar w:top="1500" w:right="1100" w:bottom="1100" w:left="1100" w:header="0" w:footer="901" w:gutter="0"/>
          <w:cols w:space="720" w:num="1"/>
        </w:sectPr>
      </w:pPr>
    </w:p>
    <w:tbl>
      <w:tblPr>
        <w:tblStyle w:val="7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1623"/>
        <w:gridCol w:w="4590"/>
        <w:gridCol w:w="2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2" w:hRule="atLeast"/>
        </w:trPr>
        <w:tc>
          <w:tcPr>
            <w:tcW w:w="740" w:type="dxa"/>
            <w:tcBorders>
              <w:top w:val="nil"/>
              <w:bottom w:val="single" w:color="000000" w:sz="8" w:space="0"/>
            </w:tcBorders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91" w:right="85"/>
              <w:jc w:val="center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1623" w:type="dxa"/>
            <w:tcBorders>
              <w:top w:val="nil"/>
              <w:bottom w:val="single" w:color="000000" w:sz="8" w:space="0"/>
            </w:tcBorders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118" w:right="99"/>
              <w:jc w:val="center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</w:p>
        </w:tc>
        <w:tc>
          <w:tcPr>
            <w:tcW w:w="4590" w:type="dxa"/>
            <w:tcBorders>
              <w:top w:val="nil"/>
              <w:bottom w:val="single" w:color="000000" w:sz="8" w:space="0"/>
            </w:tcBorders>
          </w:tcPr>
          <w:p>
            <w:pPr>
              <w:pStyle w:val="13"/>
              <w:rPr>
                <w:b/>
                <w:sz w:val="22"/>
              </w:rPr>
            </w:pPr>
          </w:p>
          <w:p>
            <w:pPr>
              <w:pStyle w:val="13"/>
              <w:spacing w:before="175"/>
              <w:ind w:left="223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Uses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case</w:t>
            </w:r>
          </w:p>
        </w:tc>
        <w:tc>
          <w:tcPr>
            <w:tcW w:w="2704" w:type="dxa"/>
            <w:tcBorders>
              <w:bottom w:val="single" w:color="000000" w:sz="8" w:space="0"/>
            </w:tcBorders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139" w:right="138"/>
              <w:jc w:val="center"/>
              <w:rPr>
                <w:sz w:val="22"/>
              </w:rPr>
            </w:pPr>
            <w:r>
              <w:rPr>
                <w:sz w:val="22"/>
              </w:rPr>
              <w:t>Interact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system and external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environment.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1" w:hRule="atLeast"/>
        </w:trPr>
        <w:tc>
          <w:tcPr>
            <w:tcW w:w="740" w:type="dxa"/>
            <w:tcBorders>
              <w:top w:val="single" w:color="000000" w:sz="8" w:space="0"/>
            </w:tcBorders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9"/>
              <w:rPr>
                <w:b/>
                <w:sz w:val="35"/>
              </w:rPr>
            </w:pPr>
          </w:p>
          <w:p>
            <w:pPr>
              <w:pStyle w:val="13"/>
              <w:ind w:left="96" w:right="80"/>
              <w:jc w:val="center"/>
              <w:rPr>
                <w:sz w:val="22"/>
              </w:rPr>
            </w:pPr>
            <w:r>
              <w:rPr>
                <w:sz w:val="22"/>
              </w:rPr>
              <w:t>14.</w:t>
            </w:r>
          </w:p>
        </w:tc>
        <w:tc>
          <w:tcPr>
            <w:tcW w:w="1623" w:type="dxa"/>
            <w:tcBorders>
              <w:top w:val="single" w:color="000000" w:sz="8" w:space="0"/>
            </w:tcBorders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9"/>
              <w:rPr>
                <w:b/>
                <w:sz w:val="35"/>
              </w:rPr>
            </w:pPr>
          </w:p>
          <w:p>
            <w:pPr>
              <w:pStyle w:val="13"/>
              <w:ind w:left="118" w:right="116"/>
              <w:jc w:val="center"/>
              <w:rPr>
                <w:sz w:val="22"/>
              </w:rPr>
            </w:pPr>
            <w:r>
              <w:rPr>
                <w:sz w:val="22"/>
              </w:rPr>
              <w:t>Component</w:t>
            </w:r>
          </w:p>
        </w:tc>
        <w:tc>
          <w:tcPr>
            <w:tcW w:w="4590" w:type="dxa"/>
            <w:tcBorders>
              <w:top w:val="single" w:color="000000" w:sz="8" w:space="0"/>
            </w:tcBorders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5"/>
              <w:rPr>
                <w:b/>
                <w:sz w:val="11"/>
              </w:rPr>
            </w:pPr>
          </w:p>
          <w:p>
            <w:pPr>
              <w:pStyle w:val="13"/>
              <w:ind w:left="1383"/>
              <w:rPr>
                <w:sz w:val="20"/>
              </w:rPr>
            </w:pPr>
            <w:r>
              <w:rPr>
                <w:sz w:val="20"/>
              </w:rPr>
              <w:pict>
                <v:group id="_x0000_s1052" o:spid="_x0000_s1052" o:spt="203" style="height:57.7pt;width:48pt;" coordsize="960,1154">
                  <o:lock v:ext="edit"/>
                  <v:shape id="_x0000_s1053" o:spid="_x0000_s1053" style="position:absolute;left:7;top:172;height:560;width:435;" filled="f" stroked="t" coordorigin="8,173" coordsize="435,560" path="m8,315l443,315,443,173,8,173,8,315xm8,732l443,732,443,589,8,589,8,732xe">
                    <v:path arrowok="t"/>
                    <v:fill on="f" focussize="0,0"/>
                    <v:stroke color="#000000"/>
                    <v:imagedata o:title=""/>
                    <o:lock v:ext="edit"/>
                  </v:shape>
                  <v:shape id="_x0000_s1054" o:spid="_x0000_s1054" style="position:absolute;left:217;top:7;height:1139;width:735;" filled="f" stroked="t" coordorigin="218,8" coordsize="735,1139" path="m218,349l218,589m218,173l218,8m218,8l953,8m953,8l953,1043m218,1145l953,1146m218,767l218,1111e">
                    <v:path arrowok="t"/>
                    <v:fill on="f" focussize="0,0"/>
                    <v:stroke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2704" w:type="dxa"/>
            <w:tcBorders>
              <w:top w:val="single" w:color="000000" w:sz="8" w:space="0"/>
            </w:tcBorders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9"/>
              <w:rPr>
                <w:b/>
                <w:sz w:val="23"/>
              </w:rPr>
            </w:pPr>
          </w:p>
          <w:p>
            <w:pPr>
              <w:pStyle w:val="13"/>
              <w:spacing w:line="360" w:lineRule="auto"/>
              <w:ind w:left="206" w:right="214" w:firstLine="6"/>
              <w:jc w:val="center"/>
              <w:rPr>
                <w:sz w:val="22"/>
              </w:rPr>
            </w:pPr>
            <w:r>
              <w:rPr>
                <w:sz w:val="22"/>
              </w:rPr>
              <w:t>Represents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physical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modules which are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collection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components.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1" w:hRule="atLeast"/>
        </w:trPr>
        <w:tc>
          <w:tcPr>
            <w:tcW w:w="740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96" w:right="80"/>
              <w:jc w:val="center"/>
              <w:rPr>
                <w:sz w:val="22"/>
              </w:rPr>
            </w:pPr>
            <w:r>
              <w:rPr>
                <w:sz w:val="22"/>
              </w:rPr>
              <w:t>15.</w:t>
            </w:r>
          </w:p>
        </w:tc>
        <w:tc>
          <w:tcPr>
            <w:tcW w:w="1623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0"/>
              <w:rPr>
                <w:b/>
                <w:sz w:val="23"/>
              </w:rPr>
            </w:pPr>
          </w:p>
          <w:p>
            <w:pPr>
              <w:pStyle w:val="13"/>
              <w:ind w:left="118" w:right="113"/>
              <w:jc w:val="center"/>
              <w:rPr>
                <w:sz w:val="22"/>
              </w:rPr>
            </w:pPr>
            <w:r>
              <w:rPr>
                <w:sz w:val="22"/>
              </w:rPr>
              <w:t>Node</w:t>
            </w:r>
          </w:p>
        </w:tc>
        <w:tc>
          <w:tcPr>
            <w:tcW w:w="4590" w:type="dxa"/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10"/>
              <w:rPr>
                <w:b/>
                <w:sz w:val="21"/>
              </w:rPr>
            </w:pPr>
          </w:p>
          <w:p>
            <w:pPr>
              <w:pStyle w:val="13"/>
              <w:ind w:left="1473"/>
              <w:rPr>
                <w:sz w:val="20"/>
              </w:rPr>
            </w:pPr>
            <w:r>
              <w:rPr>
                <w:sz w:val="20"/>
              </w:rPr>
              <w:pict>
                <v:group id="_x0000_s1055" o:spid="_x0000_s1055" o:spt="203" style="height:35.45pt;width:87pt;" coordsize="1740,709">
                  <o:lock v:ext="edit"/>
                  <v:rect id="_x0000_s1056" o:spid="_x0000_s1056" o:spt="1" style="position:absolute;left:7;top:247;height:420;width:1380;" filled="f" stroked="t" coordsize="21600,21600">
                    <v:path/>
                    <v:fill on="f" focussize="0,0"/>
                    <v:stroke color="#000000"/>
                    <v:imagedata o:title=""/>
                    <o:lock v:ext="edit"/>
                  </v:rect>
                  <v:shape id="_x0000_s1057" o:spid="_x0000_s1057" style="position:absolute;left:7;top:7;height:694;width:1725;" filled="f" stroked="t" coordorigin="8,8" coordsize="1725,694" path="m8,248l278,8m278,8l1733,8m1733,8l1388,248m1733,8l1733,518m1388,701l1733,551e">
                    <v:path arrowok="t"/>
                    <v:fill on="f" focussize="0,0"/>
                    <v:stroke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2704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138" w:line="360" w:lineRule="auto"/>
              <w:ind w:left="206" w:right="213" w:firstLine="5"/>
              <w:jc w:val="center"/>
              <w:rPr>
                <w:sz w:val="22"/>
              </w:rPr>
            </w:pPr>
            <w:r>
              <w:rPr>
                <w:sz w:val="22"/>
              </w:rPr>
              <w:t>Represents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physical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modules which are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collection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components.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740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5"/>
              <w:rPr>
                <w:b/>
                <w:sz w:val="23"/>
              </w:rPr>
            </w:pPr>
          </w:p>
          <w:p>
            <w:pPr>
              <w:pStyle w:val="13"/>
              <w:ind w:left="96" w:right="80"/>
              <w:jc w:val="center"/>
              <w:rPr>
                <w:sz w:val="22"/>
              </w:rPr>
            </w:pPr>
            <w:r>
              <w:rPr>
                <w:sz w:val="22"/>
              </w:rPr>
              <w:t>16.</w:t>
            </w:r>
          </w:p>
        </w:tc>
        <w:tc>
          <w:tcPr>
            <w:tcW w:w="1623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5"/>
              <w:rPr>
                <w:b/>
                <w:sz w:val="23"/>
              </w:rPr>
            </w:pPr>
          </w:p>
          <w:p>
            <w:pPr>
              <w:pStyle w:val="13"/>
              <w:spacing w:line="360" w:lineRule="auto"/>
              <w:ind w:left="225" w:right="194" w:firstLine="374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Process/State</w:t>
            </w:r>
          </w:p>
        </w:tc>
        <w:tc>
          <w:tcPr>
            <w:tcW w:w="4590" w:type="dxa"/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5"/>
              <w:rPr>
                <w:b/>
                <w:sz w:val="16"/>
              </w:rPr>
            </w:pPr>
          </w:p>
          <w:p>
            <w:pPr>
              <w:pStyle w:val="13"/>
              <w:ind w:left="2073"/>
              <w:rPr>
                <w:sz w:val="20"/>
              </w:rPr>
            </w:pPr>
            <w:r>
              <w:rPr>
                <w:sz w:val="20"/>
              </w:rPr>
              <w:pict>
                <v:group id="_x0000_s1058" o:spid="_x0000_s1058" o:spt="203" style="height:45pt;width:39.75pt;" coordsize="795,900">
                  <o:lock v:ext="edit"/>
                  <v:shape id="_x0000_s1059" o:spid="_x0000_s1059" style="position:absolute;left:7;top:7;height:885;width:780;" filled="f" stroked="t" coordorigin="8,8" coordsize="780,885" path="m8,450l14,370,32,296,61,227,99,165,146,112,201,68,261,35,327,15,398,8,468,15,534,35,594,68,649,112,696,165,734,227,763,296,781,370,788,450,781,529,763,604,734,673,696,735,649,788,594,832,534,865,468,885,398,893,327,885,261,865,201,832,146,788,99,735,61,673,32,604,14,529,8,450xe">
                    <v:path arrowok="t"/>
                    <v:fill on="f" focussize="0,0"/>
                    <v:stroke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2704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120" w:right="127" w:firstLine="4"/>
              <w:jc w:val="center"/>
              <w:rPr>
                <w:sz w:val="22"/>
              </w:rPr>
            </w:pPr>
            <w:r>
              <w:rPr>
                <w:sz w:val="22"/>
              </w:rPr>
              <w:t>A circle in DFD represents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state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been triggered due to some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event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8" w:hRule="atLeast"/>
        </w:trPr>
        <w:tc>
          <w:tcPr>
            <w:tcW w:w="740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5"/>
              <w:rPr>
                <w:b/>
                <w:sz w:val="23"/>
              </w:rPr>
            </w:pPr>
          </w:p>
          <w:p>
            <w:pPr>
              <w:pStyle w:val="13"/>
              <w:ind w:left="96" w:right="80"/>
              <w:jc w:val="center"/>
              <w:rPr>
                <w:sz w:val="22"/>
              </w:rPr>
            </w:pPr>
            <w:r>
              <w:rPr>
                <w:sz w:val="22"/>
              </w:rPr>
              <w:t>17.</w:t>
            </w:r>
          </w:p>
        </w:tc>
        <w:tc>
          <w:tcPr>
            <w:tcW w:w="1623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5"/>
              <w:rPr>
                <w:b/>
                <w:sz w:val="23"/>
              </w:rPr>
            </w:pPr>
          </w:p>
          <w:p>
            <w:pPr>
              <w:pStyle w:val="13"/>
              <w:ind w:left="118" w:right="116"/>
              <w:jc w:val="center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entity</w:t>
            </w:r>
          </w:p>
        </w:tc>
        <w:tc>
          <w:tcPr>
            <w:tcW w:w="4590" w:type="dxa"/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7"/>
              <w:rPr>
                <w:b/>
                <w:sz w:val="10"/>
              </w:rPr>
            </w:pPr>
          </w:p>
          <w:p>
            <w:pPr>
              <w:pStyle w:val="13"/>
              <w:ind w:left="1473"/>
              <w:rPr>
                <w:sz w:val="20"/>
              </w:rPr>
            </w:pPr>
            <w:r>
              <w:rPr>
                <w:sz w:val="20"/>
              </w:rPr>
              <w:pict>
                <v:group id="_x0000_s1060" o:spid="_x0000_s1060" o:spt="203" style="height:22.5pt;width:95.25pt;" coordsize="1905,450">
                  <o:lock v:ext="edit"/>
                  <v:rect id="_x0000_s1061" o:spid="_x0000_s1061" o:spt="1" style="position:absolute;left:7;top:7;height:435;width:1890;" filled="f" stroked="t" coordsize="21600,21600">
                    <v:path/>
                    <v:fill on="f" focussize="0,0"/>
                    <v:stroke color="#000000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  <w:tc>
          <w:tcPr>
            <w:tcW w:w="2704" w:type="dxa"/>
          </w:tcPr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rPr>
                <w:b/>
                <w:sz w:val="24"/>
              </w:rPr>
            </w:pPr>
          </w:p>
          <w:p>
            <w:pPr>
              <w:pStyle w:val="13"/>
              <w:spacing w:before="5"/>
              <w:rPr>
                <w:b/>
                <w:sz w:val="23"/>
              </w:rPr>
            </w:pPr>
          </w:p>
          <w:p>
            <w:pPr>
              <w:pStyle w:val="13"/>
              <w:spacing w:line="360" w:lineRule="auto"/>
              <w:ind w:left="139" w:right="141"/>
              <w:jc w:val="center"/>
              <w:rPr>
                <w:sz w:val="22"/>
              </w:rPr>
            </w:pPr>
            <w:r>
              <w:rPr>
                <w:sz w:val="22"/>
              </w:rPr>
              <w:t>Represents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external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entities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such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keyboard, sensors,</w:t>
            </w:r>
          </w:p>
          <w:p>
            <w:pPr>
              <w:pStyle w:val="13"/>
              <w:spacing w:before="5"/>
              <w:ind w:left="135" w:right="141"/>
              <w:jc w:val="center"/>
              <w:rPr>
                <w:sz w:val="22"/>
              </w:rPr>
            </w:pP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</w:trPr>
        <w:tc>
          <w:tcPr>
            <w:tcW w:w="740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96" w:right="80"/>
              <w:jc w:val="center"/>
              <w:rPr>
                <w:sz w:val="22"/>
              </w:rPr>
            </w:pPr>
            <w:r>
              <w:rPr>
                <w:sz w:val="22"/>
              </w:rPr>
              <w:t>18.</w:t>
            </w:r>
          </w:p>
        </w:tc>
        <w:tc>
          <w:tcPr>
            <w:tcW w:w="1623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118" w:right="111"/>
              <w:jc w:val="center"/>
              <w:rPr>
                <w:sz w:val="22"/>
              </w:rPr>
            </w:pPr>
            <w:r>
              <w:rPr>
                <w:sz w:val="22"/>
              </w:rPr>
              <w:t>Transition</w:t>
            </w:r>
          </w:p>
        </w:tc>
        <w:tc>
          <w:tcPr>
            <w:tcW w:w="4590" w:type="dxa"/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7"/>
              <w:rPr>
                <w:b/>
                <w:sz w:val="19"/>
              </w:rPr>
            </w:pPr>
          </w:p>
          <w:p>
            <w:pPr>
              <w:pStyle w:val="13"/>
              <w:spacing w:line="120" w:lineRule="exact"/>
              <w:ind w:left="1601"/>
              <w:rPr>
                <w:sz w:val="12"/>
              </w:rPr>
            </w:pPr>
            <w:r>
              <w:rPr>
                <w:position w:val="-1"/>
                <w:sz w:val="12"/>
              </w:rPr>
              <w:pict>
                <v:group id="_x0000_s1062" o:spid="_x0000_s1062" o:spt="203" style="height:6pt;width:80.25pt;" coordsize="1605,120">
                  <o:lock v:ext="edit"/>
                  <v:shape id="_x0000_s1063" o:spid="_x0000_s1063" style="position:absolute;left:0;top:0;height:120;width:1605;" fillcolor="#000000" filled="t" stroked="f" coordsize="1605,120" path="m1485,0l1485,120,1590,67,1505,67,1505,52,1590,52,1485,0xm1485,52l0,52,0,67,1485,67,1485,52xm1590,52l1505,52,1505,67,1590,67,1605,60,1590,52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2704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139" w:right="135"/>
              <w:jc w:val="center"/>
              <w:rPr>
                <w:sz w:val="22"/>
              </w:rPr>
            </w:pPr>
            <w:r>
              <w:rPr>
                <w:sz w:val="22"/>
              </w:rPr>
              <w:t>Represents communication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occurs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</w:p>
          <w:p>
            <w:pPr>
              <w:pStyle w:val="13"/>
              <w:ind w:left="139" w:right="141"/>
              <w:jc w:val="center"/>
              <w:rPr>
                <w:sz w:val="22"/>
              </w:rPr>
            </w:pPr>
            <w:r>
              <w:rPr>
                <w:sz w:val="22"/>
              </w:rPr>
              <w:t>processes.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1" w:hRule="atLeast"/>
        </w:trPr>
        <w:tc>
          <w:tcPr>
            <w:tcW w:w="740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96" w:right="80"/>
              <w:jc w:val="center"/>
              <w:rPr>
                <w:sz w:val="22"/>
              </w:rPr>
            </w:pPr>
            <w:r>
              <w:rPr>
                <w:sz w:val="22"/>
              </w:rPr>
              <w:t>19.</w:t>
            </w:r>
          </w:p>
        </w:tc>
        <w:tc>
          <w:tcPr>
            <w:tcW w:w="1623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118" w:right="118"/>
              <w:jc w:val="center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Lifeline</w:t>
            </w:r>
          </w:p>
        </w:tc>
        <w:tc>
          <w:tcPr>
            <w:tcW w:w="4590" w:type="dxa"/>
          </w:tcPr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rPr>
                <w:b/>
                <w:sz w:val="20"/>
              </w:rPr>
            </w:pPr>
          </w:p>
          <w:p>
            <w:pPr>
              <w:pStyle w:val="13"/>
              <w:spacing w:before="3"/>
              <w:rPr>
                <w:b/>
                <w:sz w:val="17"/>
              </w:rPr>
            </w:pPr>
          </w:p>
          <w:p>
            <w:pPr>
              <w:pStyle w:val="13"/>
              <w:ind w:left="1593"/>
              <w:rPr>
                <w:sz w:val="20"/>
              </w:rPr>
            </w:pPr>
            <w:r>
              <w:rPr>
                <w:sz w:val="20"/>
              </w:rPr>
              <w:pict>
                <v:group id="_x0000_s1064" o:spid="_x0000_s1064" o:spt="203" style="height:38.8pt;width:100.5pt;" coordsize="2010,776">
                  <o:lock v:ext="edit"/>
                  <v:rect id="_x0000_s1065" o:spid="_x0000_s1065" o:spt="1" style="position:absolute;left:7;top:7;height:360;width:1995;" filled="f" stroked="t" coordsize="21600,21600">
                    <v:path/>
                    <v:fill on="f" focussize="0,0"/>
                    <v:stroke color="#000000"/>
                    <v:imagedata o:title=""/>
                    <o:lock v:ext="edit"/>
                  </v:rect>
                  <v:line id="_x0000_s1066" o:spid="_x0000_s1066" o:spt="20" style="position:absolute;left:1043;top:402;height:373;width:0;" stroked="t" coordsize="21600,21600">
                    <v:path arrowok="t"/>
                    <v:fill focussize="0,0"/>
                    <v:stroke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2704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138" w:right="141"/>
              <w:jc w:val="center"/>
              <w:rPr>
                <w:sz w:val="22"/>
              </w:rPr>
            </w:pPr>
            <w:r>
              <w:rPr>
                <w:sz w:val="22"/>
              </w:rPr>
              <w:t>Represents the vertical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dimensions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object</w:t>
            </w:r>
          </w:p>
          <w:p>
            <w:pPr>
              <w:pStyle w:val="13"/>
              <w:spacing w:before="5"/>
              <w:ind w:left="134" w:right="141"/>
              <w:jc w:val="center"/>
              <w:rPr>
                <w:sz w:val="22"/>
              </w:rPr>
            </w:pPr>
            <w:r>
              <w:rPr>
                <w:sz w:val="22"/>
              </w:rPr>
              <w:t>communications.</w:t>
            </w:r>
          </w:p>
        </w:tc>
      </w:tr>
    </w:tbl>
    <w:p>
      <w:pPr>
        <w:rPr>
          <w:sz w:val="2"/>
          <w:szCs w:val="2"/>
        </w:rPr>
      </w:pPr>
      <w:r>
        <w:pict>
          <v:shape id="_x0000_s1067" o:spid="_x0000_s1067" style="position:absolute;left:0pt;margin-left:274.1pt;margin-top:85.4pt;height:30.75pt;width:101.25pt;mso-position-horizontal-relative:page;mso-position-vertical-relative:page;z-index:-251639808;mso-width-relative:page;mso-height-relative:page;" filled="f" stroked="t" coordorigin="5482,1708" coordsize="2025,615" path="m5482,2015l5505,1949,5572,1888,5677,1834,5743,1809,5816,1787,5897,1767,5983,1750,6076,1735,6174,1724,6277,1715,6384,1710,6494,1708,6605,1710,6712,1715,6814,1724,6913,1735,7005,1750,7092,1767,7173,1787,7246,1809,7312,1834,7369,1860,7455,1918,7501,1982,7507,2015,7501,2049,7455,2113,7369,2171,7312,2197,7246,2222,7173,2244,7092,2264,7005,2281,6913,2296,6814,2307,6712,2316,6605,2321,6494,2323,6384,2321,6277,2316,6174,2307,6076,2296,5983,2281,5897,2264,5816,2244,5743,2222,5677,2197,5620,2171,5534,2113,5488,2049,5482,2015xe">
            <v:path arrowok="t"/>
            <v:fill on="f" focussize="0,0"/>
            <v:stroke color="#000000"/>
            <v:imagedata o:title=""/>
            <o:lock v:ext="edit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right="1100" w:bottom="1100" w:left="1100" w:header="0" w:footer="901" w:gutter="0"/>
          <w:cols w:space="720" w:num="1"/>
        </w:sectPr>
      </w:pPr>
    </w:p>
    <w:tbl>
      <w:tblPr>
        <w:tblStyle w:val="7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1623"/>
        <w:gridCol w:w="4590"/>
        <w:gridCol w:w="2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2" w:hRule="atLeast"/>
        </w:trPr>
        <w:tc>
          <w:tcPr>
            <w:tcW w:w="740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235"/>
              <w:rPr>
                <w:sz w:val="22"/>
              </w:rPr>
            </w:pPr>
            <w:r>
              <w:rPr>
                <w:sz w:val="22"/>
              </w:rPr>
              <w:t>20.</w:t>
            </w:r>
          </w:p>
        </w:tc>
        <w:tc>
          <w:tcPr>
            <w:tcW w:w="1623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426"/>
              <w:rPr>
                <w:sz w:val="22"/>
              </w:rPr>
            </w:pPr>
            <w:r>
              <w:rPr>
                <w:sz w:val="22"/>
              </w:rPr>
              <w:t>Message</w:t>
            </w:r>
          </w:p>
        </w:tc>
        <w:tc>
          <w:tcPr>
            <w:tcW w:w="4590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ind w:left="1885" w:right="1885"/>
              <w:jc w:val="center"/>
              <w:rPr>
                <w:sz w:val="22"/>
              </w:rPr>
            </w:pPr>
            <w:r>
              <w:rPr>
                <w:sz w:val="22"/>
              </w:rPr>
              <w:t>Message</w:t>
            </w:r>
          </w:p>
        </w:tc>
        <w:tc>
          <w:tcPr>
            <w:tcW w:w="2704" w:type="dxa"/>
          </w:tcPr>
          <w:p>
            <w:pPr>
              <w:pStyle w:val="13"/>
              <w:spacing w:before="6"/>
              <w:rPr>
                <w:b/>
                <w:sz w:val="35"/>
              </w:rPr>
            </w:pPr>
          </w:p>
          <w:p>
            <w:pPr>
              <w:pStyle w:val="13"/>
              <w:spacing w:line="360" w:lineRule="auto"/>
              <w:ind w:left="849" w:right="283" w:hanging="548"/>
              <w:rPr>
                <w:sz w:val="22"/>
              </w:rPr>
            </w:pPr>
            <w:r>
              <w:rPr>
                <w:sz w:val="22"/>
              </w:rPr>
              <w:t>Represents the message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exchanged.</w:t>
            </w:r>
          </w:p>
        </w:tc>
      </w:tr>
    </w:tbl>
    <w:p>
      <w:pPr>
        <w:rPr>
          <w:sz w:val="2"/>
          <w:szCs w:val="2"/>
        </w:rPr>
      </w:pPr>
      <w:r>
        <w:pict>
          <v:shape id="_x0000_s1068" o:spid="_x0000_s1068" style="position:absolute;left:0pt;margin-left:264.75pt;margin-top:104.55pt;height:24.75pt;width:88.5pt;mso-position-horizontal-relative:page;mso-position-vertical-relative:page;z-index:-251639808;mso-width-relative:page;mso-height-relative:page;" filled="f" stroked="t" coordorigin="5295,2091" coordsize="1770,495" path="m5295,2315l7065,2315m6900,2091l7065,2316m6900,2585l7065,2316e">
            <v:path arrowok="t"/>
            <v:fill on="f" focussize="0,0"/>
            <v:stroke color="#000000"/>
            <v:imagedata o:title=""/>
            <o:lock v:ext="edit"/>
          </v:shape>
        </w:pict>
      </w:r>
    </w:p>
    <w:p>
      <w:pPr>
        <w:spacing w:after="0"/>
        <w:rPr>
          <w:sz w:val="2"/>
          <w:szCs w:val="2"/>
        </w:rPr>
        <w:sectPr>
          <w:footerReference r:id="rId16" w:type="default"/>
          <w:pgSz w:w="12240" w:h="15840"/>
          <w:pgMar w:top="1440" w:right="1100" w:bottom="1240" w:left="1100" w:header="0" w:footer="1042" w:gutter="0"/>
          <w:cols w:space="720" w:num="1"/>
        </w:sectPr>
      </w:pPr>
    </w:p>
    <w:p>
      <w:pPr>
        <w:pStyle w:val="3"/>
        <w:ind w:right="917"/>
        <w:jc w:val="center"/>
      </w:pPr>
      <w:r>
        <w:t>ABSTRACT</w:t>
      </w:r>
    </w:p>
    <w:p>
      <w:pPr>
        <w:pStyle w:val="8"/>
        <w:spacing w:before="11"/>
        <w:rPr>
          <w:b/>
          <w:sz w:val="32"/>
        </w:rPr>
      </w:pPr>
    </w:p>
    <w:p>
      <w:pPr>
        <w:pStyle w:val="8"/>
        <w:spacing w:line="360" w:lineRule="auto"/>
        <w:ind w:left="340" w:right="358" w:firstLine="20"/>
        <w:jc w:val="center"/>
      </w:pPr>
      <w:r>
        <w:t>Human behaviour recognition in the real-world environment finds plenty of applications</w:t>
      </w:r>
      <w:r>
        <w:rPr>
          <w:spacing w:val="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surveillance,</w:t>
      </w:r>
      <w:r>
        <w:rPr>
          <w:spacing w:val="-5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analysis.</w:t>
      </w:r>
      <w:r>
        <w:rPr>
          <w:spacing w:val="-5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surveillance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vast</w:t>
      </w:r>
      <w:r>
        <w:rPr>
          <w:spacing w:val="-57"/>
        </w:rPr>
        <w:t xml:space="preserve"> </w:t>
      </w:r>
      <w:r>
        <w:t>application areas especially for indoor outdoor and places. Surveillance is an integral part of</w:t>
      </w:r>
      <w:r>
        <w:rPr>
          <w:spacing w:val="1"/>
        </w:rPr>
        <w:t xml:space="preserve"> </w:t>
      </w:r>
      <w:r>
        <w:t>security. Today security camera becomes part of life for the safety and security purposes. E-</w:t>
      </w:r>
      <w:r>
        <w:rPr>
          <w:spacing w:val="1"/>
        </w:rPr>
        <w:t xml:space="preserve"> </w:t>
      </w:r>
      <w:r>
        <w:t>surveillance is one of the main agendas in Digital India, development programme of Indian</w:t>
      </w:r>
      <w:r>
        <w:rPr>
          <w:spacing w:val="1"/>
        </w:rPr>
        <w:t xml:space="preserve"> </w:t>
      </w:r>
      <w:r>
        <w:t>government. Video surveillance remains as a part of it. Advantages of video surveillance are</w:t>
      </w:r>
      <w:r>
        <w:rPr>
          <w:spacing w:val="1"/>
        </w:rPr>
        <w:t xml:space="preserve"> </w:t>
      </w:r>
      <w:r>
        <w:t>effective monitoring, less manpower required, cost effective auditing capability, adopting new</w:t>
      </w:r>
      <w:r>
        <w:rPr>
          <w:spacing w:val="1"/>
        </w:rPr>
        <w:t xml:space="preserve"> </w:t>
      </w:r>
      <w:r>
        <w:t>security trends etc. Currently, the tracking has been performed by human. Since we are dealing</w:t>
      </w:r>
      <w:r>
        <w:rPr>
          <w:spacing w:val="1"/>
        </w:rPr>
        <w:t xml:space="preserve"> </w:t>
      </w:r>
      <w:r>
        <w:t>with huge amount of video data, this is easy to make people feel tired and the manual</w:t>
      </w:r>
      <w:r>
        <w:rPr>
          <w:spacing w:val="1"/>
        </w:rPr>
        <w:t xml:space="preserve"> </w:t>
      </w:r>
      <w:r>
        <w:t>intervention will also produce omissions. It greatly affects the efficiency of the system. This has</w:t>
      </w:r>
      <w:r>
        <w:rPr>
          <w:spacing w:val="1"/>
        </w:rPr>
        <w:t xml:space="preserve"> </w:t>
      </w:r>
      <w:r>
        <w:t>been solved by the automation of video surveillance. Today, manual monitoring of all the events</w:t>
      </w:r>
      <w:r>
        <w:rPr>
          <w:spacing w:val="1"/>
        </w:rPr>
        <w:t xml:space="preserve"> </w:t>
      </w:r>
      <w:r>
        <w:t>on the CCTV (Closed Circuit Television) camera is impossible. Even if the event had already</w:t>
      </w:r>
      <w:r>
        <w:rPr>
          <w:spacing w:val="1"/>
        </w:rPr>
        <w:t xml:space="preserve"> </w:t>
      </w:r>
      <w:r>
        <w:t>happened,</w:t>
      </w:r>
      <w:r>
        <w:rPr>
          <w:spacing w:val="2"/>
        </w:rPr>
        <w:t xml:space="preserve"> </w:t>
      </w:r>
      <w:r>
        <w:t>searching</w:t>
      </w:r>
      <w:r>
        <w:rPr>
          <w:spacing w:val="4"/>
        </w:rPr>
        <w:t xml:space="preserve"> </w:t>
      </w:r>
      <w:r>
        <w:t>manually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event</w:t>
      </w:r>
      <w:r>
        <w:rPr>
          <w:spacing w:val="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recorded video</w:t>
      </w:r>
      <w:r>
        <w:rPr>
          <w:spacing w:val="4"/>
        </w:rPr>
        <w:t xml:space="preserve"> </w:t>
      </w:r>
      <w:r>
        <w:t>wastes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time.</w:t>
      </w:r>
    </w:p>
    <w:p>
      <w:pPr>
        <w:pStyle w:val="8"/>
        <w:spacing w:before="1" w:line="360" w:lineRule="auto"/>
        <w:ind w:left="374" w:right="378"/>
        <w:jc w:val="center"/>
      </w:pPr>
      <w:r>
        <w:t>Analysing abnormal</w:t>
      </w:r>
      <w:r>
        <w:rPr>
          <w:spacing w:val="-9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video</w:t>
      </w:r>
      <w:r>
        <w:rPr>
          <w:spacing w:val="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domain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automated video</w:t>
      </w:r>
      <w:r>
        <w:rPr>
          <w:spacing w:val="-57"/>
        </w:rPr>
        <w:t xml:space="preserve"> </w:t>
      </w:r>
      <w:r>
        <w:t>surveillance systems.</w:t>
      </w:r>
    </w:p>
    <w:p>
      <w:pPr>
        <w:spacing w:after="0" w:line="360" w:lineRule="auto"/>
        <w:jc w:val="center"/>
        <w:sectPr>
          <w:footerReference r:id="rId17" w:type="default"/>
          <w:pgSz w:w="12240" w:h="15840"/>
          <w:pgMar w:top="1380" w:right="1100" w:bottom="280" w:left="1100" w:header="0" w:footer="0" w:gutter="0"/>
          <w:cols w:space="720" w:num="1"/>
        </w:sectPr>
      </w:pPr>
    </w:p>
    <w:p>
      <w:pPr>
        <w:pStyle w:val="3"/>
        <w:spacing w:line="360" w:lineRule="auto"/>
        <w:ind w:left="2947" w:right="2939"/>
        <w:jc w:val="center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>
      <w:pPr>
        <w:pStyle w:val="8"/>
        <w:spacing w:before="10"/>
        <w:rPr>
          <w:b/>
          <w:sz w:val="52"/>
        </w:rPr>
      </w:pPr>
    </w:p>
    <w:p>
      <w:pPr>
        <w:pStyle w:val="8"/>
        <w:spacing w:line="360" w:lineRule="auto"/>
        <w:ind w:left="340" w:right="331"/>
        <w:jc w:val="both"/>
      </w:pPr>
      <w:r>
        <w:t>Human</w:t>
      </w:r>
      <w:r>
        <w:rPr>
          <w:spacing w:val="1"/>
        </w:rPr>
        <w:t xml:space="preserve"> </w:t>
      </w:r>
      <w:r>
        <w:t>behaviour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plenty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including intelligent video surveillance, shopping behaviour analysis. Video surveillance has vast</w:t>
      </w:r>
      <w:r>
        <w:rPr>
          <w:spacing w:val="-57"/>
        </w:rPr>
        <w:t xml:space="preserve"> </w:t>
      </w:r>
      <w:r>
        <w:t>application areas especially for indoor outdoor and places. Surveillance is an integral part of</w:t>
      </w:r>
      <w:r>
        <w:rPr>
          <w:spacing w:val="1"/>
        </w:rPr>
        <w:t xml:space="preserve"> </w:t>
      </w:r>
      <w:r>
        <w:t>security. Today security camera becomes part of life for the safety and security purposes. E-</w:t>
      </w:r>
      <w:r>
        <w:rPr>
          <w:spacing w:val="1"/>
        </w:rPr>
        <w:t xml:space="preserve"> </w:t>
      </w:r>
      <w:r>
        <w:t>surveillance is one of the main agendas in Digital India, development programme of Indian</w:t>
      </w:r>
      <w:r>
        <w:rPr>
          <w:spacing w:val="1"/>
        </w:rPr>
        <w:t xml:space="preserve"> </w:t>
      </w:r>
      <w:r>
        <w:t>government. Video surveillance remains as a part of it. Advantages of video surveillance are</w:t>
      </w:r>
      <w:r>
        <w:rPr>
          <w:spacing w:val="1"/>
        </w:rPr>
        <w:t xml:space="preserve"> </w:t>
      </w:r>
      <w:r>
        <w:t>effective monitoring, less manpower required, cost effective auditing capability, adopting new</w:t>
      </w:r>
      <w:r>
        <w:rPr>
          <w:spacing w:val="1"/>
        </w:rPr>
        <w:t xml:space="preserve"> </w:t>
      </w:r>
      <w:r>
        <w:t>security trends etc. Currently, the tracking has been performed by human. Since we are 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tired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intervention will also produce omissions. It greatly affects the efficiency of the system. This has</w:t>
      </w:r>
      <w:r>
        <w:rPr>
          <w:spacing w:val="1"/>
        </w:rPr>
        <w:t xml:space="preserve"> </w:t>
      </w:r>
      <w:r>
        <w:t>been solved by the automation of video surveillance. Today, manual monitoring of all the events</w:t>
      </w:r>
      <w:r>
        <w:rPr>
          <w:spacing w:val="1"/>
        </w:rPr>
        <w:t xml:space="preserve"> </w:t>
      </w:r>
      <w:r>
        <w:t>on the CCTV (Closed Circuit Television) camera is impossible. Even if the event had already</w:t>
      </w:r>
      <w:r>
        <w:rPr>
          <w:spacing w:val="1"/>
        </w:rPr>
        <w:t xml:space="preserve"> </w:t>
      </w:r>
      <w:r>
        <w:t>happened,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manually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wastes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 time.</w:t>
      </w:r>
      <w:r>
        <w:rPr>
          <w:spacing w:val="1"/>
        </w:rPr>
        <w:t xml:space="preserve"> </w:t>
      </w:r>
      <w:r>
        <w:t>Analysing abnormal events from video is an emerging topic in the domain of automated video</w:t>
      </w:r>
      <w:r>
        <w:rPr>
          <w:spacing w:val="1"/>
        </w:rPr>
        <w:t xml:space="preserve"> </w:t>
      </w:r>
      <w:r>
        <w:t>surveillance systems.</w:t>
      </w:r>
    </w:p>
    <w:p>
      <w:pPr>
        <w:spacing w:after="0" w:line="360" w:lineRule="auto"/>
        <w:jc w:val="both"/>
        <w:sectPr>
          <w:footerReference r:id="rId18" w:type="default"/>
          <w:pgSz w:w="12240" w:h="15840"/>
          <w:pgMar w:top="1380" w:right="1100" w:bottom="840" w:left="1100" w:header="0" w:footer="654" w:gutter="0"/>
          <w:pgNumType w:start="1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749"/>
        </w:tabs>
        <w:spacing w:before="59" w:after="0" w:line="240" w:lineRule="auto"/>
        <w:ind w:left="748" w:right="0" w:hanging="409"/>
        <w:jc w:val="left"/>
      </w:pPr>
      <w:r>
        <w:t>MOTIVATION</w:t>
      </w:r>
    </w:p>
    <w:p>
      <w:pPr>
        <w:pStyle w:val="8"/>
        <w:spacing w:before="4"/>
        <w:rPr>
          <w:b/>
          <w:sz w:val="51"/>
        </w:rPr>
      </w:pPr>
    </w:p>
    <w:p>
      <w:pPr>
        <w:pStyle w:val="8"/>
        <w:spacing w:line="360" w:lineRule="auto"/>
        <w:ind w:left="340" w:right="161"/>
      </w:pPr>
      <w:r>
        <w:t>This main objective of this proposed system will use footages obtained from CCTV camera for</w:t>
      </w:r>
      <w:r>
        <w:rPr>
          <w:spacing w:val="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behaviour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warn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occurs.</w:t>
      </w:r>
      <w:r>
        <w:rPr>
          <w:spacing w:val="-57"/>
        </w:rPr>
        <w:t xml:space="preserve"> </w:t>
      </w:r>
      <w:r>
        <w:t>The major components in intelligent video monitoring are event detection and human behaviour</w:t>
      </w:r>
      <w:r>
        <w:rPr>
          <w:spacing w:val="1"/>
        </w:rPr>
        <w:t xml:space="preserve"> </w:t>
      </w:r>
      <w:r>
        <w:t>recognition. Automatic understanding of human behaviour is a challenging task. In a campus,</w:t>
      </w:r>
      <w:r>
        <w:rPr>
          <w:spacing w:val="1"/>
        </w:rPr>
        <w:t xml:space="preserve"> </w:t>
      </w:r>
      <w:r>
        <w:t>different areas are under video surveillance and various activities are to be monitored. The video</w:t>
      </w:r>
      <w:r>
        <w:rPr>
          <w:spacing w:val="1"/>
        </w:rPr>
        <w:t xml:space="preserve"> </w:t>
      </w:r>
      <w:r>
        <w:t>footage</w:t>
      </w:r>
      <w:r>
        <w:rPr>
          <w:spacing w:val="-10"/>
        </w:rPr>
        <w:t xml:space="preserve"> </w:t>
      </w:r>
      <w:r>
        <w:t>obtained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campus</w:t>
      </w:r>
      <w:r>
        <w:rPr>
          <w:spacing w:val="3"/>
        </w:rPr>
        <w:t xml:space="preserve"> </w:t>
      </w:r>
      <w:r>
        <w:t>has been</w:t>
      </w:r>
      <w:r>
        <w:rPr>
          <w:spacing w:val="-3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6"/>
        <w:rPr>
          <w:sz w:val="31"/>
        </w:rPr>
      </w:pPr>
    </w:p>
    <w:p>
      <w:pPr>
        <w:pStyle w:val="3"/>
        <w:numPr>
          <w:ilvl w:val="1"/>
          <w:numId w:val="1"/>
        </w:numPr>
        <w:tabs>
          <w:tab w:val="left" w:pos="826"/>
        </w:tabs>
        <w:spacing w:before="1" w:after="0" w:line="240" w:lineRule="auto"/>
        <w:ind w:left="825" w:right="0" w:hanging="486"/>
        <w:jc w:val="left"/>
      </w:pPr>
      <w:r>
        <w:t>PROBLEM</w:t>
      </w:r>
      <w:r>
        <w:rPr>
          <w:spacing w:val="-1"/>
        </w:rPr>
        <w:t xml:space="preserve"> </w:t>
      </w:r>
      <w:r>
        <w:t>DEFINITION</w:t>
      </w:r>
    </w:p>
    <w:p>
      <w:pPr>
        <w:pStyle w:val="8"/>
        <w:spacing w:before="10"/>
        <w:rPr>
          <w:b/>
          <w:sz w:val="32"/>
        </w:rPr>
      </w:pPr>
    </w:p>
    <w:p>
      <w:pPr>
        <w:pStyle w:val="8"/>
        <w:ind w:left="748"/>
      </w:pPr>
      <w:r>
        <w:t>Deep</w:t>
      </w:r>
      <w:r>
        <w:rPr>
          <w:spacing w:val="-1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difficult</w:t>
      </w:r>
      <w:r>
        <w:rPr>
          <w:spacing w:val="9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tasks.</w:t>
      </w:r>
    </w:p>
    <w:p>
      <w:pPr>
        <w:pStyle w:val="8"/>
        <w:spacing w:before="137" w:line="360" w:lineRule="auto"/>
        <w:ind w:left="340" w:right="369"/>
      </w:pPr>
      <w:r>
        <w:t>Deep Learning models automatically extract features and builds high level representation of</w:t>
      </w:r>
      <w:r>
        <w:rPr>
          <w:spacing w:val="1"/>
        </w:rPr>
        <w:t xml:space="preserve"> </w:t>
      </w:r>
      <w:r>
        <w:t>image data. This is more generic because the process of feature extraction is fully automated.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pixels,</w:t>
      </w:r>
      <w:r>
        <w:rPr>
          <w:spacing w:val="1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directly. In</w:t>
      </w:r>
      <w:r>
        <w:rPr>
          <w:spacing w:val="-57"/>
        </w:rPr>
        <w:t xml:space="preserve"> </w:t>
      </w:r>
      <w:r>
        <w:t>the case of video stream, long short term memory (LSTM) models are capable of learning long</w:t>
      </w:r>
      <w:r>
        <w:rPr>
          <w:spacing w:val="1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dependencies.</w:t>
      </w:r>
      <w:r>
        <w:rPr>
          <w:spacing w:val="3"/>
        </w:rPr>
        <w:t xml:space="preserve"> </w:t>
      </w:r>
      <w:r>
        <w:t>LSTM network</w:t>
      </w:r>
      <w:r>
        <w:rPr>
          <w:spacing w:val="1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things.</w:t>
      </w:r>
    </w:p>
    <w:p>
      <w:pPr>
        <w:pStyle w:val="8"/>
        <w:spacing w:before="201" w:line="360" w:lineRule="auto"/>
        <w:ind w:left="340" w:right="369" w:firstLine="408"/>
      </w:pPr>
      <w:r>
        <w:t>The proposed system will use footages obtained from CCTV camera for monitoring the</w:t>
      </w:r>
      <w:r>
        <w:rPr>
          <w:spacing w:val="1"/>
        </w:rPr>
        <w:t xml:space="preserve"> </w:t>
      </w:r>
      <w:r>
        <w:t>human behavior in a campus and gently warn when any suspicious event occurs. The major</w:t>
      </w:r>
      <w:r>
        <w:rPr>
          <w:spacing w:val="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intelligent video monitoring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event detection</w:t>
      </w:r>
      <w:r>
        <w:rPr>
          <w:spacing w:val="-9"/>
        </w:rPr>
        <w:t xml:space="preserve"> </w:t>
      </w:r>
      <w:r>
        <w:t>and human</w:t>
      </w:r>
      <w:r>
        <w:rPr>
          <w:spacing w:val="-9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recognition.</w:t>
      </w:r>
      <w:r>
        <w:rPr>
          <w:spacing w:val="-57"/>
        </w:rPr>
        <w:t xml:space="preserve"> </w:t>
      </w:r>
      <w:r>
        <w:t>Automatic understanding of human behavior is a challenging task. In a campus, different areas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under video</w:t>
      </w:r>
      <w:r>
        <w:rPr>
          <w:spacing w:val="3"/>
        </w:rPr>
        <w:t xml:space="preserve"> </w:t>
      </w:r>
      <w:r>
        <w:t>surveillance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monitored.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8"/>
        </w:rPr>
        <w:t xml:space="preserve"> </w:t>
      </w:r>
      <w:r>
        <w:t>footage</w:t>
      </w:r>
      <w:r>
        <w:rPr>
          <w:spacing w:val="1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campus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testing.</w:t>
      </w:r>
    </w:p>
    <w:p>
      <w:pPr>
        <w:spacing w:after="0" w:line="360" w:lineRule="auto"/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1065"/>
        </w:tabs>
        <w:spacing w:before="59" w:after="0" w:line="240" w:lineRule="auto"/>
        <w:ind w:left="1064" w:right="0" w:hanging="562"/>
        <w:jc w:val="left"/>
      </w:pPr>
      <w:r>
        <w:t>SCOPE</w:t>
      </w:r>
    </w:p>
    <w:p>
      <w:pPr>
        <w:pStyle w:val="8"/>
        <w:spacing w:before="249" w:line="360" w:lineRule="auto"/>
        <w:ind w:left="340" w:right="369"/>
      </w:pPr>
      <w:r>
        <w:t>Today manual monitoring of all the events on the CCTV (closed circuit Television) camera is</w:t>
      </w:r>
      <w:r>
        <w:rPr>
          <w:spacing w:val="1"/>
        </w:rPr>
        <w:t xml:space="preserve"> </w:t>
      </w:r>
      <w:r>
        <w:t>impossible. Even if the event had already happened searching manually the same event in the</w:t>
      </w:r>
      <w:r>
        <w:rPr>
          <w:spacing w:val="1"/>
        </w:rPr>
        <w:t xml:space="preserve"> </w:t>
      </w:r>
      <w:r>
        <w:t>recorded</w:t>
      </w:r>
      <w:r>
        <w:rPr>
          <w:spacing w:val="-7"/>
        </w:rPr>
        <w:t xml:space="preserve"> </w:t>
      </w:r>
      <w:r>
        <w:t>video</w:t>
      </w:r>
      <w:r>
        <w:rPr>
          <w:spacing w:val="3"/>
        </w:rPr>
        <w:t xml:space="preserve"> </w:t>
      </w:r>
      <w:r>
        <w:t>wastes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Analysing</w:t>
      </w:r>
      <w:r>
        <w:rPr>
          <w:spacing w:val="-2"/>
        </w:rPr>
        <w:t xml:space="preserve"> </w:t>
      </w:r>
      <w:r>
        <w:t>abnormal</w:t>
      </w:r>
      <w:r>
        <w:rPr>
          <w:spacing w:val="-9"/>
        </w:rPr>
        <w:t xml:space="preserve"> </w:t>
      </w:r>
      <w:r>
        <w:t>events from</w:t>
      </w:r>
      <w:r>
        <w:rPr>
          <w:spacing w:val="-6"/>
        </w:rPr>
        <w:t xml:space="preserve"> </w:t>
      </w:r>
      <w:r>
        <w:t>video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topic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automated</w:t>
      </w:r>
      <w:r>
        <w:rPr>
          <w:spacing w:val="2"/>
        </w:rPr>
        <w:t xml:space="preserve"> </w:t>
      </w:r>
      <w:r>
        <w:t>vedio</w:t>
      </w:r>
      <w:r>
        <w:rPr>
          <w:spacing w:val="5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system.</w:t>
      </w:r>
    </w:p>
    <w:p>
      <w:pPr>
        <w:spacing w:after="0" w:line="360" w:lineRule="auto"/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3"/>
        <w:spacing w:line="360" w:lineRule="auto"/>
        <w:ind w:left="3231" w:right="3290" w:firstLine="888"/>
      </w:pPr>
      <w:r>
        <w:t>CHAPTER 2</w:t>
      </w:r>
      <w:r>
        <w:rPr>
          <w:spacing w:val="1"/>
        </w:rPr>
        <w:t xml:space="preserve"> </w:t>
      </w:r>
      <w:r>
        <w:t>LITERATURE</w:t>
      </w:r>
      <w:r>
        <w:rPr>
          <w:spacing w:val="-13"/>
        </w:rPr>
        <w:t xml:space="preserve"> </w:t>
      </w:r>
      <w:r>
        <w:t>SURVEY</w:t>
      </w:r>
    </w:p>
    <w:p>
      <w:pPr>
        <w:pStyle w:val="8"/>
        <w:spacing w:before="7"/>
        <w:rPr>
          <w:b/>
          <w:sz w:val="41"/>
        </w:rPr>
      </w:pPr>
    </w:p>
    <w:p>
      <w:pPr>
        <w:pStyle w:val="8"/>
        <w:spacing w:line="355" w:lineRule="auto"/>
        <w:ind w:left="340" w:right="161"/>
      </w:pPr>
      <w:bookmarkStart w:id="0" w:name="Title: Inspection of suspicious human ac"/>
      <w:bookmarkEnd w:id="0"/>
      <w:r>
        <w:rPr>
          <w:b/>
        </w:rPr>
        <w:t>Title:</w:t>
      </w:r>
      <w:r>
        <w:rPr>
          <w:b/>
          <w:spacing w:val="1"/>
        </w:rPr>
        <w:t xml:space="preserve"> </w:t>
      </w:r>
      <w:r>
        <w:t>Inspection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crowdsourced</w:t>
      </w:r>
      <w:r>
        <w:rPr>
          <w:spacing w:val="-1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captured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surveillance</w:t>
      </w:r>
      <w:r>
        <w:rPr>
          <w:spacing w:val="-57"/>
        </w:rPr>
        <w:t xml:space="preserve"> </w:t>
      </w:r>
      <w:r>
        <w:t>cameras.</w:t>
      </w:r>
    </w:p>
    <w:p>
      <w:pPr>
        <w:spacing w:before="4"/>
        <w:ind w:left="340" w:right="0" w:firstLine="0"/>
        <w:jc w:val="left"/>
        <w:rPr>
          <w:sz w:val="24"/>
        </w:rPr>
      </w:pPr>
      <w:r>
        <w:rPr>
          <w:b/>
          <w:sz w:val="24"/>
        </w:rPr>
        <w:t>Author: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P.Bhagya</w:t>
      </w:r>
      <w:r>
        <w:rPr>
          <w:spacing w:val="-5"/>
          <w:sz w:val="24"/>
        </w:rPr>
        <w:t xml:space="preserve"> </w:t>
      </w:r>
      <w:r>
        <w:rPr>
          <w:sz w:val="24"/>
        </w:rPr>
        <w:t>Divya,</w:t>
      </w:r>
      <w:r>
        <w:rPr>
          <w:spacing w:val="-2"/>
          <w:sz w:val="24"/>
        </w:rPr>
        <w:t xml:space="preserve"> </w:t>
      </w:r>
      <w:r>
        <w:rPr>
          <w:sz w:val="24"/>
        </w:rPr>
        <w:t>S.Shalini.</w:t>
      </w:r>
    </w:p>
    <w:p>
      <w:pPr>
        <w:pStyle w:val="8"/>
        <w:spacing w:before="5"/>
        <w:rPr>
          <w:sz w:val="29"/>
        </w:rPr>
      </w:pPr>
    </w:p>
    <w:p>
      <w:pPr>
        <w:spacing w:before="0"/>
        <w:ind w:left="340" w:right="0" w:firstLine="0"/>
        <w:jc w:val="left"/>
        <w:rPr>
          <w:sz w:val="24"/>
        </w:rPr>
      </w:pPr>
      <w:bookmarkStart w:id="1" w:name="Year: 2017"/>
      <w:bookmarkEnd w:id="1"/>
      <w:r>
        <w:rPr>
          <w:b/>
          <w:sz w:val="24"/>
        </w:rPr>
        <w:t>Year: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2017</w:t>
      </w:r>
    </w:p>
    <w:p>
      <w:pPr>
        <w:pStyle w:val="8"/>
        <w:rPr>
          <w:sz w:val="26"/>
        </w:rPr>
      </w:pPr>
    </w:p>
    <w:p>
      <w:pPr>
        <w:pStyle w:val="8"/>
        <w:spacing w:before="3"/>
        <w:rPr>
          <w:sz w:val="22"/>
        </w:rPr>
      </w:pPr>
    </w:p>
    <w:p>
      <w:pPr>
        <w:pStyle w:val="8"/>
        <w:spacing w:line="360" w:lineRule="auto"/>
        <w:ind w:left="340" w:right="369"/>
      </w:pPr>
      <w:r>
        <w:rPr>
          <w:b/>
        </w:rPr>
        <w:t xml:space="preserve">Description: </w:t>
      </w:r>
      <w:r>
        <w:t>The ultimate aim is to provide the indoor security using the CCTV camera. The</w:t>
      </w:r>
      <w:r>
        <w:rPr>
          <w:spacing w:val="1"/>
        </w:rPr>
        <w:t xml:space="preserve"> </w:t>
      </w:r>
      <w:r>
        <w:t>CCTV Camera is a video camera that feeds or streams its image in real time; Webcams are</w:t>
      </w:r>
      <w:r>
        <w:rPr>
          <w:spacing w:val="1"/>
        </w:rPr>
        <w:t xml:space="preserve"> </w:t>
      </w:r>
      <w:r>
        <w:t>known for their low manufacturing cost and their high flexibility, making them the lowest-cost</w:t>
      </w:r>
      <w:r>
        <w:rPr>
          <w:spacing w:val="1"/>
        </w:rPr>
        <w:t xml:space="preserve"> </w:t>
      </w:r>
      <w:r>
        <w:t>form of video conversations and inefficient security issues. The system will detect suspicious</w:t>
      </w:r>
      <w:r>
        <w:rPr>
          <w:spacing w:val="1"/>
        </w:rPr>
        <w:t xml:space="preserve"> </w:t>
      </w:r>
      <w:r>
        <w:t>person i.e. unauthorized entry in a restricted place in a video by using AMD algorithm and will</w:t>
      </w:r>
      <w:r>
        <w:rPr>
          <w:spacing w:val="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has</w:t>
      </w:r>
      <w:r>
        <w:rPr>
          <w:spacing w:val="-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his/her</w:t>
      </w:r>
      <w:r>
        <w:rPr>
          <w:spacing w:val="-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display.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-57"/>
        </w:rPr>
        <w:t xml:space="preserve"> </w:t>
      </w:r>
      <w:r>
        <w:t>purpose of background subtraction is to generate a reliable background model and thus</w:t>
      </w:r>
      <w:r>
        <w:rPr>
          <w:spacing w:val="1"/>
        </w:rPr>
        <w:t xml:space="preserve"> </w:t>
      </w:r>
      <w:r>
        <w:t>significantly improve the detection of moving objects. Advanced Motion Detection (AMD)</w:t>
      </w:r>
      <w:r>
        <w:rPr>
          <w:spacing w:val="1"/>
        </w:rPr>
        <w:t xml:space="preserve"> </w:t>
      </w:r>
      <w:r>
        <w:t>achieves complete detection of moving objects. A camera is been connected inside the</w:t>
      </w:r>
      <w:r>
        <w:rPr>
          <w:spacing w:val="1"/>
        </w:rPr>
        <w:t xml:space="preserve"> </w:t>
      </w:r>
      <w:r>
        <w:t>monitoring room</w:t>
      </w:r>
      <w:r>
        <w:rPr>
          <w:spacing w:val="-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alert</w:t>
      </w:r>
      <w:r>
        <w:rPr>
          <w:spacing w:val="6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account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suspicious</w:t>
      </w:r>
      <w:r>
        <w:rPr>
          <w:spacing w:val="-1"/>
        </w:rPr>
        <w:t xml:space="preserve"> </w:t>
      </w:r>
      <w:r>
        <w:t>activity.</w:t>
      </w:r>
    </w:p>
    <w:p>
      <w:pPr>
        <w:spacing w:after="0" w:line="360" w:lineRule="auto"/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4"/>
      </w:pPr>
    </w:p>
    <w:p>
      <w:pPr>
        <w:pStyle w:val="8"/>
        <w:spacing w:before="90"/>
        <w:ind w:left="340"/>
      </w:pPr>
      <w:bookmarkStart w:id="2" w:name="Title: Suspicious Activity Recognition i"/>
      <w:bookmarkEnd w:id="2"/>
      <w:r>
        <w:rPr>
          <w:b/>
        </w:rPr>
        <w:t>Title:</w:t>
      </w:r>
      <w:r>
        <w:rPr>
          <w:b/>
          <w:spacing w:val="-2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Surveillance</w:t>
      </w:r>
      <w:r>
        <w:rPr>
          <w:spacing w:val="-4"/>
        </w:rPr>
        <w:t xml:space="preserve"> </w:t>
      </w:r>
      <w:r>
        <w:t>System</w:t>
      </w:r>
    </w:p>
    <w:p>
      <w:pPr>
        <w:pStyle w:val="8"/>
        <w:spacing w:before="132"/>
        <w:ind w:left="340"/>
      </w:pPr>
      <w:r>
        <w:rPr>
          <w:b/>
        </w:rPr>
        <w:t>Author:</w:t>
      </w:r>
      <w:r>
        <w:rPr>
          <w:b/>
          <w:spacing w:val="45"/>
        </w:rPr>
        <w:t xml:space="preserve"> </w:t>
      </w:r>
      <w:r>
        <w:t>Prateek</w:t>
      </w:r>
      <w:r>
        <w:rPr>
          <w:spacing w:val="-2"/>
        </w:rPr>
        <w:t xml:space="preserve"> </w:t>
      </w:r>
      <w:r>
        <w:t>Agrawal, Ahmad</w:t>
      </w:r>
      <w:r>
        <w:rPr>
          <w:spacing w:val="-3"/>
        </w:rPr>
        <w:t xml:space="preserve"> </w:t>
      </w:r>
      <w:r>
        <w:t>Salihu</w:t>
      </w:r>
      <w:r>
        <w:rPr>
          <w:spacing w:val="-2"/>
        </w:rPr>
        <w:t xml:space="preserve"> </w:t>
      </w:r>
      <w:r>
        <w:t>Ben</w:t>
      </w:r>
      <w:r>
        <w:rPr>
          <w:spacing w:val="-7"/>
        </w:rPr>
        <w:t xml:space="preserve"> </w:t>
      </w:r>
      <w:r>
        <w:t>Musa.</w:t>
      </w:r>
    </w:p>
    <w:p>
      <w:pPr>
        <w:pStyle w:val="8"/>
        <w:spacing w:before="5"/>
        <w:rPr>
          <w:sz w:val="29"/>
        </w:rPr>
      </w:pPr>
    </w:p>
    <w:p>
      <w:pPr>
        <w:spacing w:before="0"/>
        <w:ind w:left="340" w:right="0" w:firstLine="0"/>
        <w:jc w:val="left"/>
        <w:rPr>
          <w:sz w:val="24"/>
        </w:rPr>
      </w:pPr>
      <w:bookmarkStart w:id="3" w:name="Year: 2014"/>
      <w:bookmarkEnd w:id="3"/>
      <w:r>
        <w:rPr>
          <w:b/>
          <w:sz w:val="24"/>
        </w:rPr>
        <w:t>Year: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2014</w:t>
      </w:r>
    </w:p>
    <w:p>
      <w:pPr>
        <w:pStyle w:val="8"/>
        <w:rPr>
          <w:sz w:val="26"/>
        </w:rPr>
      </w:pPr>
    </w:p>
    <w:p>
      <w:pPr>
        <w:pStyle w:val="8"/>
        <w:spacing w:before="1"/>
        <w:rPr>
          <w:sz w:val="28"/>
        </w:rPr>
      </w:pPr>
    </w:p>
    <w:p>
      <w:pPr>
        <w:pStyle w:val="8"/>
        <w:spacing w:line="360" w:lineRule="auto"/>
        <w:ind w:left="340" w:right="369"/>
      </w:pPr>
      <w:bookmarkStart w:id="4" w:name="Description: In this research work Suspi"/>
      <w:bookmarkEnd w:id="4"/>
      <w:r>
        <w:rPr>
          <w:b/>
        </w:rPr>
        <w:t xml:space="preserve">Description: </w:t>
      </w:r>
      <w:r>
        <w:t>In this research work Suspicious Human Activity Recognition for Video</w:t>
      </w:r>
      <w:r>
        <w:rPr>
          <w:spacing w:val="1"/>
        </w:rPr>
        <w:t xml:space="preserve"> </w:t>
      </w:r>
      <w:r>
        <w:t>Surveillance</w:t>
      </w:r>
      <w:r>
        <w:rPr>
          <w:spacing w:val="-3"/>
        </w:rPr>
        <w:t xml:space="preserve"> </w:t>
      </w:r>
      <w:r>
        <w:t>System, we</w:t>
      </w:r>
      <w:r>
        <w:rPr>
          <w:spacing w:val="-4"/>
        </w:rPr>
        <w:t xml:space="preserve"> </w:t>
      </w:r>
      <w:r>
        <w:t>detected</w:t>
      </w:r>
      <w:r>
        <w:rPr>
          <w:spacing w:val="-6"/>
        </w:rPr>
        <w:t xml:space="preserve"> </w:t>
      </w:r>
      <w:r>
        <w:t>cheating</w:t>
      </w:r>
      <w:r>
        <w:rPr>
          <w:spacing w:val="-2"/>
        </w:rPr>
        <w:t xml:space="preserve"> </w:t>
      </w:r>
      <w:r>
        <w:t>activities in</w:t>
      </w:r>
      <w:r>
        <w:rPr>
          <w:spacing w:val="-6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hall. We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SURF</w:t>
      </w:r>
      <w:r>
        <w:rPr>
          <w:spacing w:val="-5"/>
        </w:rPr>
        <w:t xml:space="preserve"> </w:t>
      </w:r>
      <w:r>
        <w:t>(Speed</w:t>
      </w:r>
      <w:r>
        <w:rPr>
          <w:spacing w:val="-57"/>
        </w:rPr>
        <w:t xml:space="preserve"> </w:t>
      </w:r>
      <w:r>
        <w:t>Up Robust Features) to extract interest points, and use SURF method to match and find the</w:t>
      </w:r>
      <w:r>
        <w:rPr>
          <w:spacing w:val="1"/>
        </w:rPr>
        <w:t xml:space="preserve"> </w:t>
      </w:r>
      <w:r>
        <w:t>corresponding features. We used some algorithms to classify the suspicious activities. We also</w:t>
      </w:r>
      <w:r>
        <w:rPr>
          <w:spacing w:val="1"/>
        </w:rPr>
        <w:t xml:space="preserve"> </w:t>
      </w:r>
      <w:r>
        <w:t>use Viola Jones object detectors for finding the faces and labelling the activities. We also use</w:t>
      </w:r>
      <w:r>
        <w:rPr>
          <w:spacing w:val="1"/>
        </w:rPr>
        <w:t xml:space="preserve"> </w:t>
      </w:r>
      <w:r>
        <w:t>tracking algorithms to track detectors in the input video. The proposed techniques use fast</w:t>
      </w:r>
      <w:r>
        <w:rPr>
          <w:spacing w:val="1"/>
        </w:rPr>
        <w:t xml:space="preserve"> </w:t>
      </w:r>
      <w:r>
        <w:t>detectors and they are robust. In addition to the detectors and tracking algorithms, we used text</w:t>
      </w:r>
      <w:r>
        <w:rPr>
          <w:spacing w:val="1"/>
        </w:rPr>
        <w:t xml:space="preserve"> </w:t>
      </w:r>
      <w:r>
        <w:t>labelling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classification,</w:t>
      </w:r>
      <w:r>
        <w:rPr>
          <w:spacing w:val="4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detectors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algorithms fail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faces.</w:t>
      </w:r>
    </w:p>
    <w:p>
      <w:pPr>
        <w:spacing w:after="0" w:line="360" w:lineRule="auto"/>
        <w:sectPr>
          <w:pgSz w:w="12240" w:h="15840"/>
          <w:pgMar w:top="1500" w:right="1100" w:bottom="920" w:left="1100" w:header="0" w:footer="654" w:gutter="0"/>
          <w:cols w:space="720" w:num="1"/>
        </w:sectPr>
      </w:pPr>
    </w:p>
    <w:p>
      <w:pPr>
        <w:pStyle w:val="8"/>
        <w:spacing w:before="72"/>
        <w:ind w:left="340"/>
      </w:pPr>
      <w:bookmarkStart w:id="5" w:name="Title:  Detecting Abnormal Events in Uni"/>
      <w:bookmarkEnd w:id="5"/>
      <w:r>
        <w:rPr>
          <w:b/>
        </w:rPr>
        <w:t>Title:</w:t>
      </w:r>
      <w:r>
        <w:rPr>
          <w:b/>
          <w:spacing w:val="58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Abnormal</w:t>
      </w:r>
      <w:r>
        <w:rPr>
          <w:spacing w:val="-7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Areas</w:t>
      </w:r>
    </w:p>
    <w:p>
      <w:pPr>
        <w:spacing w:before="137"/>
        <w:ind w:left="340" w:right="0" w:firstLine="0"/>
        <w:jc w:val="left"/>
        <w:rPr>
          <w:sz w:val="24"/>
        </w:rPr>
      </w:pPr>
      <w:r>
        <w:rPr>
          <w:b/>
          <w:sz w:val="24"/>
        </w:rPr>
        <w:t>Author: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Zahraa Kain,</w:t>
      </w:r>
      <w:r>
        <w:rPr>
          <w:spacing w:val="-2"/>
          <w:sz w:val="24"/>
        </w:rPr>
        <w:t xml:space="preserve"> </w:t>
      </w:r>
      <w:r>
        <w:rPr>
          <w:sz w:val="24"/>
        </w:rPr>
        <w:t>Abir</w:t>
      </w:r>
      <w:r>
        <w:rPr>
          <w:spacing w:val="-2"/>
          <w:sz w:val="24"/>
        </w:rPr>
        <w:t xml:space="preserve"> </w:t>
      </w:r>
      <w:r>
        <w:rPr>
          <w:sz w:val="24"/>
        </w:rPr>
        <w:t>Youness.</w:t>
      </w:r>
    </w:p>
    <w:p>
      <w:pPr>
        <w:pStyle w:val="8"/>
        <w:spacing w:before="5"/>
        <w:rPr>
          <w:sz w:val="29"/>
        </w:rPr>
      </w:pPr>
    </w:p>
    <w:p>
      <w:pPr>
        <w:spacing w:before="0"/>
        <w:ind w:left="340" w:right="0" w:firstLine="0"/>
        <w:jc w:val="left"/>
        <w:rPr>
          <w:sz w:val="24"/>
        </w:rPr>
      </w:pPr>
      <w:bookmarkStart w:id="6" w:name="Year: 2018"/>
      <w:bookmarkEnd w:id="6"/>
      <w:r>
        <w:rPr>
          <w:b/>
          <w:sz w:val="24"/>
        </w:rPr>
        <w:t>Year: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2018</w:t>
      </w:r>
    </w:p>
    <w:p>
      <w:pPr>
        <w:pStyle w:val="8"/>
        <w:rPr>
          <w:sz w:val="26"/>
        </w:rPr>
      </w:pPr>
    </w:p>
    <w:p>
      <w:pPr>
        <w:pStyle w:val="8"/>
        <w:spacing w:before="8"/>
        <w:rPr>
          <w:sz w:val="27"/>
        </w:rPr>
      </w:pPr>
    </w:p>
    <w:p>
      <w:pPr>
        <w:pStyle w:val="8"/>
        <w:spacing w:line="360" w:lineRule="auto"/>
        <w:ind w:left="340" w:right="338"/>
        <w:jc w:val="both"/>
      </w:pPr>
      <w:bookmarkStart w:id="7" w:name="Description: this paper presents a disti"/>
      <w:bookmarkEnd w:id="7"/>
      <w:r>
        <w:rPr>
          <w:b/>
        </w:rPr>
        <w:t xml:space="preserve">Description: </w:t>
      </w:r>
      <w:r>
        <w:t>this paper presents a distinct video surveillance system which took place in the</w:t>
      </w:r>
      <w:r>
        <w:rPr>
          <w:spacing w:val="1"/>
        </w:rPr>
        <w:t xml:space="preserve"> </w:t>
      </w:r>
      <w:r>
        <w:t>Lebanese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Saida-</w:t>
      </w:r>
      <w:r>
        <w:rPr>
          <w:spacing w:val="1"/>
        </w:rPr>
        <w:t xml:space="preserve"> </w:t>
      </w:r>
      <w:r>
        <w:t>Campus,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crowded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reveals</w:t>
      </w:r>
      <w:r>
        <w:rPr>
          <w:spacing w:val="1"/>
        </w:rPr>
        <w:t xml:space="preserve"> </w:t>
      </w:r>
      <w:r>
        <w:t>if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 unusual</w:t>
      </w:r>
      <w:r>
        <w:rPr>
          <w:spacing w:val="1"/>
        </w:rPr>
        <w:t xml:space="preserve"> </w:t>
      </w:r>
      <w:r>
        <w:t>event.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main target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 simple</w:t>
      </w:r>
      <w:r>
        <w:rPr>
          <w:spacing w:val="1"/>
        </w:rPr>
        <w:t xml:space="preserve"> </w:t>
      </w:r>
      <w:r>
        <w:t>procedures that will be present as a future’s benchmark. The work is split into three major parts,</w:t>
      </w:r>
      <w:r>
        <w:rPr>
          <w:spacing w:val="1"/>
        </w:rPr>
        <w:t xml:space="preserve"> </w:t>
      </w:r>
      <w:r>
        <w:t>starting by dividing the video frame into zones, then to compute the magnitude of optical flow in</w:t>
      </w:r>
      <w:r>
        <w:rPr>
          <w:spacing w:val="1"/>
        </w:rPr>
        <w:t xml:space="preserve"> </w:t>
      </w:r>
      <w:r>
        <w:t>each, and finally to analyze these data and classify it, based on a logical threshold, as normal or</w:t>
      </w:r>
      <w:r>
        <w:rPr>
          <w:spacing w:val="1"/>
        </w:rPr>
        <w:t xml:space="preserve"> </w:t>
      </w:r>
      <w:r>
        <w:t>abnormal events. We implement our results based on Histogram of Magnitudes for each zone</w:t>
      </w:r>
      <w:r>
        <w:rPr>
          <w:spacing w:val="1"/>
        </w:rPr>
        <w:t xml:space="preserve"> </w:t>
      </w:r>
      <w:r>
        <w:t>(HOM)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outcome</w:t>
      </w:r>
      <w:r>
        <w:rPr>
          <w:spacing w:val="6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expectations.</w:t>
      </w:r>
    </w:p>
    <w:p>
      <w:pPr>
        <w:spacing w:after="0" w:line="360" w:lineRule="auto"/>
        <w:jc w:val="both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8"/>
        <w:spacing w:before="77" w:line="355" w:lineRule="auto"/>
        <w:ind w:left="340" w:right="369"/>
      </w:pPr>
      <w:bookmarkStart w:id="8" w:name="Title: Abnormal Event Detection based on"/>
      <w:bookmarkEnd w:id="8"/>
      <w:r>
        <w:rPr>
          <w:b/>
        </w:rPr>
        <w:t xml:space="preserve">Title: </w:t>
      </w:r>
      <w:r>
        <w:t>Abnormal</w:t>
      </w:r>
      <w:r>
        <w:rPr>
          <w:spacing w:val="-9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Movement</w:t>
      </w:r>
      <w:r>
        <w:rPr>
          <w:spacing w:val="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Video</w:t>
      </w:r>
      <w:r>
        <w:rPr>
          <w:spacing w:val="-57"/>
        </w:rPr>
        <w:t xml:space="preserve"> </w:t>
      </w:r>
      <w:r>
        <w:t>Sequence</w:t>
      </w:r>
    </w:p>
    <w:p>
      <w:pPr>
        <w:pStyle w:val="8"/>
        <w:spacing w:before="4"/>
        <w:ind w:left="340"/>
      </w:pPr>
      <w:r>
        <w:rPr>
          <w:b/>
        </w:rPr>
        <w:t>Author:</w:t>
      </w:r>
      <w:r>
        <w:rPr>
          <w:b/>
          <w:spacing w:val="-1"/>
        </w:rPr>
        <w:t xml:space="preserve"> </w:t>
      </w:r>
      <w:r>
        <w:t>Tian</w:t>
      </w:r>
      <w:r>
        <w:rPr>
          <w:spacing w:val="-3"/>
        </w:rPr>
        <w:t xml:space="preserve"> </w:t>
      </w:r>
      <w:r>
        <w:t>Wang,</w:t>
      </w:r>
      <w:r>
        <w:rPr>
          <w:spacing w:val="-1"/>
        </w:rPr>
        <w:t xml:space="preserve"> </w:t>
      </w:r>
      <w:r>
        <w:t>Meina</w:t>
      </w:r>
      <w:r>
        <w:rPr>
          <w:spacing w:val="-4"/>
        </w:rPr>
        <w:t xml:space="preserve"> </w:t>
      </w:r>
      <w:r>
        <w:t>Qiao,</w:t>
      </w:r>
      <w:r>
        <w:rPr>
          <w:spacing w:val="-1"/>
        </w:rPr>
        <w:t xml:space="preserve"> </w:t>
      </w:r>
      <w:r>
        <w:t>Yingjun</w:t>
      </w:r>
      <w:r>
        <w:rPr>
          <w:spacing w:val="-7"/>
        </w:rPr>
        <w:t xml:space="preserve"> </w:t>
      </w:r>
      <w:r>
        <w:t>Deng.</w:t>
      </w:r>
    </w:p>
    <w:p>
      <w:pPr>
        <w:pStyle w:val="8"/>
        <w:spacing w:before="5"/>
        <w:rPr>
          <w:sz w:val="29"/>
        </w:rPr>
      </w:pPr>
    </w:p>
    <w:p>
      <w:pPr>
        <w:spacing w:before="0"/>
        <w:ind w:left="340" w:right="0" w:firstLine="0"/>
        <w:jc w:val="left"/>
        <w:rPr>
          <w:sz w:val="24"/>
        </w:rPr>
      </w:pPr>
      <w:bookmarkStart w:id="9" w:name="Year: 2018 (1)"/>
      <w:bookmarkEnd w:id="9"/>
      <w:r>
        <w:rPr>
          <w:b/>
          <w:sz w:val="24"/>
        </w:rPr>
        <w:t>Year: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2018</w:t>
      </w:r>
    </w:p>
    <w:p>
      <w:pPr>
        <w:pStyle w:val="8"/>
        <w:rPr>
          <w:sz w:val="26"/>
        </w:rPr>
      </w:pPr>
    </w:p>
    <w:p>
      <w:pPr>
        <w:pStyle w:val="8"/>
        <w:spacing w:before="1"/>
        <w:rPr>
          <w:sz w:val="28"/>
        </w:rPr>
      </w:pPr>
    </w:p>
    <w:p>
      <w:pPr>
        <w:pStyle w:val="8"/>
        <w:spacing w:line="360" w:lineRule="auto"/>
        <w:ind w:left="340" w:right="369"/>
      </w:pPr>
      <w:bookmarkStart w:id="10" w:name="Description: Abnormal event detection is"/>
      <w:bookmarkEnd w:id="10"/>
      <w:r>
        <w:rPr>
          <w:b/>
        </w:rPr>
        <w:t xml:space="preserve">Description: </w:t>
      </w:r>
      <w:r>
        <w:t>Abnormal event detection is a challenging problem in video surveillance which is</w:t>
      </w:r>
      <w:r>
        <w:rPr>
          <w:spacing w:val="1"/>
        </w:rPr>
        <w:t xml:space="preserve"> </w:t>
      </w:r>
      <w:r>
        <w:t>essential to the early-warning security and protection system. We propose an algorithm to solve</w:t>
      </w:r>
      <w:r>
        <w:rPr>
          <w:spacing w:val="1"/>
        </w:rPr>
        <w:t xml:space="preserve"> </w:t>
      </w:r>
      <w:r>
        <w:t>this problem efficiently based on an image descriptor which encodes the movement information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method.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abnormality</w:t>
      </w:r>
      <w:r>
        <w:rPr>
          <w:spacing w:val="-6"/>
        </w:rPr>
        <w:t xml:space="preserve"> </w:t>
      </w:r>
      <w:r>
        <w:t>indicator is</w:t>
      </w:r>
      <w:r>
        <w:rPr>
          <w:spacing w:val="5"/>
        </w:rPr>
        <w:t xml:space="preserve"> </w:t>
      </w:r>
      <w:r>
        <w:t>derived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Markov</w:t>
      </w:r>
      <w:r>
        <w:rPr>
          <w:spacing w:val="-5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which learns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histograms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optical</w:t>
      </w:r>
      <w:r>
        <w:rPr>
          <w:spacing w:val="-6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orientations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observed video</w:t>
      </w:r>
      <w:r>
        <w:rPr>
          <w:spacing w:val="3"/>
        </w:rPr>
        <w:t xml:space="preserve"> </w:t>
      </w:r>
      <w:r>
        <w:t>frames.</w:t>
      </w:r>
    </w:p>
    <w:p>
      <w:pPr>
        <w:pStyle w:val="8"/>
        <w:spacing w:line="360" w:lineRule="auto"/>
        <w:ind w:left="340" w:right="161"/>
      </w:pPr>
      <w:r>
        <w:t>This indicator measures the similarity between the observed video frame and existing normal</w:t>
      </w:r>
      <w:r>
        <w:rPr>
          <w:spacing w:val="1"/>
        </w:rPr>
        <w:t xml:space="preserve"> </w:t>
      </w:r>
      <w:r>
        <w:t>frames.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evaluated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video</w:t>
      </w:r>
      <w:r>
        <w:rPr>
          <w:spacing w:val="2"/>
        </w:rPr>
        <w:t xml:space="preserve"> </w:t>
      </w:r>
      <w:r>
        <w:t>surveillance</w:t>
      </w:r>
      <w:r>
        <w:rPr>
          <w:spacing w:val="-3"/>
        </w:rPr>
        <w:t xml:space="preserve"> </w:t>
      </w:r>
      <w:r>
        <w:t>datasets.</w:t>
      </w:r>
    </w:p>
    <w:p>
      <w:pPr>
        <w:spacing w:after="0" w:line="360" w:lineRule="auto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8"/>
        <w:spacing w:before="77" w:line="355" w:lineRule="auto"/>
        <w:ind w:left="340" w:right="369"/>
      </w:pPr>
      <w:bookmarkStart w:id="11" w:name="Title: Suspicious activity detection usi"/>
      <w:bookmarkEnd w:id="11"/>
      <w:r>
        <w:rPr>
          <w:b/>
        </w:rPr>
        <w:t>Title:</w:t>
      </w:r>
      <w:r>
        <w:rPr>
          <w:b/>
          <w:spacing w:val="-1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deep learning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assisted</w:t>
      </w:r>
      <w:r>
        <w:rPr>
          <w:spacing w:val="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IoT</w:t>
      </w:r>
      <w:r>
        <w:rPr>
          <w:spacing w:val="-57"/>
        </w:rPr>
        <w:t xml:space="preserve"> </w:t>
      </w:r>
      <w:r>
        <w:t>environments.</w:t>
      </w:r>
    </w:p>
    <w:p>
      <w:pPr>
        <w:pStyle w:val="8"/>
        <w:spacing w:before="4"/>
        <w:ind w:left="340"/>
      </w:pPr>
      <w:r>
        <w:rPr>
          <w:b/>
        </w:rPr>
        <w:t>Author:</w:t>
      </w:r>
      <w:r>
        <w:rPr>
          <w:b/>
          <w:spacing w:val="26"/>
        </w:rPr>
        <w:t xml:space="preserve"> </w:t>
      </w:r>
      <w:r>
        <w:t>G.</w:t>
      </w:r>
      <w:r>
        <w:rPr>
          <w:spacing w:val="-4"/>
        </w:rPr>
        <w:t xml:space="preserve"> </w:t>
      </w:r>
      <w:r>
        <w:t>Vallathan,</w:t>
      </w:r>
      <w:r>
        <w:rPr>
          <w:spacing w:val="1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John,</w:t>
      </w:r>
      <w:r>
        <w:rPr>
          <w:spacing w:val="-3"/>
        </w:rPr>
        <w:t xml:space="preserve"> </w:t>
      </w:r>
      <w:r>
        <w:t>Chandrasegar</w:t>
      </w:r>
      <w:r>
        <w:rPr>
          <w:spacing w:val="-4"/>
        </w:rPr>
        <w:t xml:space="preserve"> </w:t>
      </w:r>
      <w:r>
        <w:t>Thirumalai.</w:t>
      </w:r>
    </w:p>
    <w:p>
      <w:pPr>
        <w:pStyle w:val="8"/>
        <w:spacing w:before="5"/>
        <w:rPr>
          <w:sz w:val="29"/>
        </w:rPr>
      </w:pPr>
    </w:p>
    <w:p>
      <w:pPr>
        <w:spacing w:before="0"/>
        <w:ind w:left="340" w:right="0" w:firstLine="0"/>
        <w:jc w:val="left"/>
        <w:rPr>
          <w:sz w:val="24"/>
        </w:rPr>
      </w:pPr>
      <w:r>
        <w:rPr>
          <w:b/>
          <w:sz w:val="24"/>
        </w:rPr>
        <w:t xml:space="preserve">Year: </w:t>
      </w:r>
      <w:r>
        <w:rPr>
          <w:sz w:val="24"/>
        </w:rPr>
        <w:t>2020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10"/>
        <w:rPr>
          <w:sz w:val="30"/>
        </w:rPr>
      </w:pPr>
    </w:p>
    <w:p>
      <w:pPr>
        <w:pStyle w:val="8"/>
        <w:spacing w:before="1" w:line="360" w:lineRule="auto"/>
        <w:ind w:left="340" w:right="401"/>
      </w:pPr>
      <w:r>
        <w:rPr>
          <w:b/>
        </w:rPr>
        <w:t xml:space="preserve">Description: </w:t>
      </w:r>
      <w:r>
        <w:t>Children who are left alone in environments such as daycares and crèches require</w:t>
      </w:r>
      <w:r>
        <w:rPr>
          <w:spacing w:val="1"/>
        </w:rPr>
        <w:t xml:space="preserve"> </w:t>
      </w:r>
      <w:r>
        <w:t>constant monitoring and care to protect them from abuse. In this paper, we propose a novel deep</w:t>
      </w:r>
      <w:r>
        <w:rPr>
          <w:spacing w:val="-57"/>
        </w:rPr>
        <w:t xml:space="preserve"> </w:t>
      </w:r>
      <w:r>
        <w:t>learning-based method for predicting the occurrence of abnormal events using footage gathered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networked</w:t>
      </w:r>
      <w:r>
        <w:rPr>
          <w:spacing w:val="-1"/>
        </w:rPr>
        <w:t xml:space="preserve"> </w:t>
      </w:r>
      <w:r>
        <w:t>surveillance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notifying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Things</w:t>
      </w:r>
      <w:r>
        <w:rPr>
          <w:spacing w:val="-57"/>
        </w:rPr>
        <w:t xml:space="preserve"> </w:t>
      </w:r>
      <w:r>
        <w:t>(IoT) environment. Sequences of images are converted to still frames and de-blurred using</w:t>
      </w:r>
      <w:r>
        <w:rPr>
          <w:spacing w:val="1"/>
        </w:rPr>
        <w:t xml:space="preserve"> </w:t>
      </w:r>
      <w:r>
        <w:t>adaptive motion detection techniques. Then, abnormal activities are predicted using random</w:t>
      </w:r>
      <w:r>
        <w:rPr>
          <w:spacing w:val="1"/>
        </w:rPr>
        <w:t xml:space="preserve"> </w:t>
      </w:r>
      <w:r>
        <w:t>forest differential evolution with kernel density (RFKD), and any abnormal activities that are</w:t>
      </w:r>
      <w:r>
        <w:rPr>
          <w:spacing w:val="1"/>
        </w:rPr>
        <w:t xml:space="preserve"> </w:t>
      </w:r>
      <w:r>
        <w:t>detected cause signals to be sent to IoT devices via the MQTT protocol. The proposed work</w:t>
      </w:r>
      <w:r>
        <w:rPr>
          <w:spacing w:val="1"/>
        </w:rPr>
        <w:t xml:space="preserve"> </w:t>
      </w:r>
      <w:r>
        <w:t>consists of a multi-classifier, deep neural network and kernel density functions. The multi-</w:t>
      </w:r>
      <w:r>
        <w:rPr>
          <w:spacing w:val="1"/>
        </w:rPr>
        <w:t xml:space="preserve"> </w:t>
      </w:r>
      <w:r>
        <w:t>classifier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classifications from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videos.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neural</w:t>
      </w:r>
      <w:r>
        <w:rPr>
          <w:spacing w:val="-57"/>
        </w:rPr>
        <w:t xml:space="preserve"> </w:t>
      </w:r>
      <w:r>
        <w:t>network is used to learn and train the data and kernel density is used clustering and prediction of</w:t>
      </w:r>
      <w:r>
        <w:rPr>
          <w:spacing w:val="-57"/>
        </w:rPr>
        <w:t xml:space="preserve"> </w:t>
      </w:r>
      <w:r>
        <w:t>data. The novelty of the proposed work is in the dynamic nature of activity prediction. Most of</w:t>
      </w:r>
      <w:r>
        <w:rPr>
          <w:spacing w:val="1"/>
        </w:rPr>
        <w:t xml:space="preserve"> </w:t>
      </w:r>
      <w:r>
        <w:t>the previous work in this research area concentrated on static activity prediction. The proposed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support</w:t>
      </w:r>
      <w:r>
        <w:rPr>
          <w:spacing w:val="7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static and</w:t>
      </w:r>
      <w:r>
        <w:rPr>
          <w:spacing w:val="1"/>
        </w:rPr>
        <w:t xml:space="preserve"> </w:t>
      </w:r>
      <w:r>
        <w:t>dynamic activities of</w:t>
      </w:r>
      <w:r>
        <w:rPr>
          <w:spacing w:val="-7"/>
        </w:rPr>
        <w:t xml:space="preserve"> </w:t>
      </w:r>
      <w:r>
        <w:t>daycare environments.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</w:p>
    <w:p>
      <w:pPr>
        <w:pStyle w:val="8"/>
        <w:spacing w:before="4" w:line="360" w:lineRule="auto"/>
        <w:ind w:left="340" w:right="369"/>
      </w:pPr>
      <w:r>
        <w:t>experimental</w:t>
      </w:r>
      <w:r>
        <w:rPr>
          <w:spacing w:val="-10"/>
        </w:rPr>
        <w:t xml:space="preserve"> </w:t>
      </w:r>
      <w:r>
        <w:t>trials,</w:t>
      </w:r>
      <w:r>
        <w:rPr>
          <w:spacing w:val="2"/>
        </w:rPr>
        <w:t xml:space="preserve"> </w:t>
      </w:r>
      <w:r>
        <w:t>our novel</w:t>
      </w:r>
      <w:r>
        <w:rPr>
          <w:spacing w:val="-5"/>
        </w:rPr>
        <w:t xml:space="preserve"> </w:t>
      </w:r>
      <w:r>
        <w:t>method’s</w:t>
      </w:r>
      <w:r>
        <w:rPr>
          <w:spacing w:val="-3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 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ReHAR</w:t>
      </w:r>
      <w:r>
        <w:rPr>
          <w:spacing w:val="4"/>
        </w:rPr>
        <w:t xml:space="preserve"> </w:t>
      </w:r>
      <w:r>
        <w:t>method.</w:t>
      </w:r>
    </w:p>
    <w:p>
      <w:pPr>
        <w:spacing w:after="0" w:line="360" w:lineRule="auto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8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right="1100" w:bottom="840" w:left="1100" w:header="0" w:footer="654" w:gutter="0"/>
          <w:cols w:space="720" w:num="1"/>
        </w:sectPr>
      </w:pPr>
    </w:p>
    <w:p>
      <w:pPr>
        <w:pStyle w:val="4"/>
        <w:numPr>
          <w:ilvl w:val="1"/>
          <w:numId w:val="2"/>
        </w:numPr>
        <w:tabs>
          <w:tab w:val="left" w:pos="763"/>
        </w:tabs>
        <w:spacing w:before="58" w:after="0" w:line="240" w:lineRule="auto"/>
        <w:ind w:left="762" w:right="0" w:hanging="423"/>
        <w:jc w:val="left"/>
      </w:pPr>
      <w:r>
        <w:t>Existing</w:t>
      </w:r>
      <w:r>
        <w:rPr>
          <w:spacing w:val="-7"/>
        </w:rPr>
        <w:t xml:space="preserve"> </w:t>
      </w:r>
      <w:r>
        <w:t>System</w:t>
      </w:r>
    </w:p>
    <w:p>
      <w:pPr>
        <w:pStyle w:val="8"/>
        <w:spacing w:before="10"/>
        <w:rPr>
          <w:b/>
          <w:sz w:val="37"/>
        </w:rPr>
      </w:pPr>
    </w:p>
    <w:p>
      <w:pPr>
        <w:pStyle w:val="8"/>
        <w:spacing w:line="360" w:lineRule="auto"/>
        <w:ind w:left="340" w:right="369"/>
      </w:pPr>
      <w:r>
        <w:t>Human behavior detection in video surveillance system is an automated way of intelligently</w:t>
      </w:r>
      <w:r>
        <w:rPr>
          <w:spacing w:val="1"/>
        </w:rPr>
        <w:t xml:space="preserve"> </w:t>
      </w:r>
      <w:r>
        <w:t>detecting any suspicious activity. Number of efficient algorithms is available for the automatic</w:t>
      </w:r>
      <w:r>
        <w:rPr>
          <w:spacing w:val="1"/>
        </w:rPr>
        <w:t xml:space="preserve"> </w:t>
      </w:r>
      <w:r>
        <w:t>detection of human behavior in public areas like airports, railway stations, banks, offices,</w:t>
      </w:r>
      <w:r>
        <w:rPr>
          <w:spacing w:val="1"/>
        </w:rPr>
        <w:t xml:space="preserve"> </w:t>
      </w:r>
      <w:r>
        <w:t>examination halls etc. Video surveillance is the emerging area in the application of Artificial</w:t>
      </w:r>
      <w:r>
        <w:rPr>
          <w:spacing w:val="1"/>
        </w:rPr>
        <w:t xml:space="preserve"> </w:t>
      </w:r>
      <w:r>
        <w:t>Intelligence, Machine Learning and Deep Learning. Artificial intelligence helps the computer to</w:t>
      </w:r>
      <w:r>
        <w:rPr>
          <w:spacing w:val="-57"/>
        </w:rPr>
        <w:t xml:space="preserve"> </w:t>
      </w:r>
      <w:r>
        <w:t>think like</w:t>
      </w:r>
      <w:r>
        <w:rPr>
          <w:spacing w:val="1"/>
        </w:rPr>
        <w:t xml:space="preserve"> </w:t>
      </w:r>
      <w:r>
        <w:t>human.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learning from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and make prediction on future data. Nowadays GPU (Graphics Processing Unit) processors and</w:t>
      </w:r>
      <w:r>
        <w:rPr>
          <w:spacing w:val="1"/>
        </w:rPr>
        <w:t xml:space="preserve"> </w:t>
      </w:r>
      <w:r>
        <w:t>huge datasets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available,</w:t>
      </w:r>
      <w:r>
        <w:rPr>
          <w:spacing w:val="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deep</w:t>
      </w:r>
      <w:r>
        <w:rPr>
          <w:spacing w:val="2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rPr>
          <w:sz w:val="33"/>
        </w:rPr>
      </w:pPr>
    </w:p>
    <w:p>
      <w:pPr>
        <w:pStyle w:val="4"/>
        <w:ind w:left="402"/>
      </w:pPr>
      <w:r>
        <w:t>Existing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Disadvantages</w:t>
      </w:r>
    </w:p>
    <w:p>
      <w:pPr>
        <w:pStyle w:val="8"/>
        <w:spacing w:before="2"/>
        <w:rPr>
          <w:b/>
          <w:sz w:val="31"/>
        </w:rPr>
      </w:pPr>
    </w:p>
    <w:p>
      <w:pPr>
        <w:pStyle w:val="12"/>
        <w:numPr>
          <w:ilvl w:val="2"/>
          <w:numId w:val="2"/>
        </w:numPr>
        <w:tabs>
          <w:tab w:val="left" w:pos="1061"/>
        </w:tabs>
        <w:spacing w:before="0" w:after="0" w:line="240" w:lineRule="auto"/>
        <w:ind w:left="106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2240" w:h="15840"/>
          <w:pgMar w:top="1380" w:right="1100" w:bottom="840" w:left="1100" w:header="0" w:footer="654" w:gutter="0"/>
          <w:cols w:space="720" w:num="1"/>
        </w:sectPr>
      </w:pPr>
    </w:p>
    <w:p>
      <w:pPr>
        <w:pStyle w:val="4"/>
        <w:numPr>
          <w:ilvl w:val="1"/>
          <w:numId w:val="2"/>
        </w:numPr>
        <w:tabs>
          <w:tab w:val="left" w:pos="763"/>
        </w:tabs>
        <w:spacing w:before="58" w:after="0" w:line="240" w:lineRule="auto"/>
        <w:ind w:left="762" w:right="0" w:hanging="423"/>
        <w:jc w:val="left"/>
      </w:pPr>
      <w:r>
        <w:t>Proposed</w:t>
      </w:r>
      <w:r>
        <w:rPr>
          <w:spacing w:val="-6"/>
        </w:rPr>
        <w:t xml:space="preserve"> </w:t>
      </w:r>
      <w:r>
        <w:t>System</w:t>
      </w:r>
    </w:p>
    <w:p>
      <w:pPr>
        <w:pStyle w:val="8"/>
        <w:rPr>
          <w:b/>
          <w:sz w:val="30"/>
        </w:rPr>
      </w:pPr>
    </w:p>
    <w:p>
      <w:pPr>
        <w:pStyle w:val="8"/>
        <w:spacing w:before="5"/>
        <w:rPr>
          <w:b/>
          <w:sz w:val="25"/>
        </w:rPr>
      </w:pPr>
    </w:p>
    <w:p>
      <w:pPr>
        <w:pStyle w:val="8"/>
        <w:spacing w:line="360" w:lineRule="auto"/>
        <w:ind w:left="340" w:right="421"/>
      </w:pPr>
      <w:r>
        <w:t>A system was developed to monitor students’ behavior in examination using neural network and</w:t>
      </w:r>
      <w:r>
        <w:rPr>
          <w:spacing w:val="-57"/>
        </w:rPr>
        <w:t xml:space="preserve"> </w:t>
      </w:r>
      <w:r>
        <w:t>Gaussian distribution. It consists of three different stages: face detection, suspicious state</w:t>
      </w:r>
      <w:r>
        <w:rPr>
          <w:spacing w:val="1"/>
        </w:rPr>
        <w:t xml:space="preserve"> </w:t>
      </w:r>
      <w:r>
        <w:t>detection and anomalous detection. The trained model decides whether the student was in</w:t>
      </w:r>
      <w:r>
        <w:rPr>
          <w:spacing w:val="1"/>
        </w:rPr>
        <w:t xml:space="preserve"> </w:t>
      </w:r>
      <w:r>
        <w:t>suspicious state or not and Gaussian distribution decides whether the student performs any</w:t>
      </w:r>
      <w:r>
        <w:rPr>
          <w:spacing w:val="1"/>
        </w:rPr>
        <w:t xml:space="preserve"> </w:t>
      </w:r>
      <w:r>
        <w:t>anomalous</w:t>
      </w:r>
      <w:r>
        <w:rPr>
          <w:spacing w:val="-1"/>
        </w:rPr>
        <w:t xml:space="preserve"> </w:t>
      </w:r>
      <w:r>
        <w:t>behavior.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3"/>
        <w:rPr>
          <w:sz w:val="25"/>
        </w:rPr>
      </w:pPr>
    </w:p>
    <w:p>
      <w:pPr>
        <w:pStyle w:val="4"/>
      </w:pPr>
      <w:r>
        <w:t>Proposed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Advantages</w:t>
      </w:r>
    </w:p>
    <w:p>
      <w:pPr>
        <w:pStyle w:val="8"/>
        <w:rPr>
          <w:b/>
          <w:sz w:val="30"/>
        </w:rPr>
      </w:pPr>
    </w:p>
    <w:p>
      <w:pPr>
        <w:pStyle w:val="12"/>
        <w:numPr>
          <w:ilvl w:val="2"/>
          <w:numId w:val="2"/>
        </w:numPr>
        <w:tabs>
          <w:tab w:val="left" w:pos="1061"/>
        </w:tabs>
        <w:spacing w:before="227" w:after="0" w:line="240" w:lineRule="auto"/>
        <w:ind w:left="106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increased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3"/>
        <w:ind w:left="647" w:right="1281"/>
        <w:jc w:val="center"/>
      </w:pPr>
      <w:r>
        <w:t>CHAPTER</w:t>
      </w:r>
      <w:r>
        <w:rPr>
          <w:spacing w:val="-3"/>
        </w:rPr>
        <w:t xml:space="preserve"> </w:t>
      </w:r>
      <w:r>
        <w:t>3</w:t>
      </w:r>
    </w:p>
    <w:p>
      <w:pPr>
        <w:pStyle w:val="8"/>
        <w:spacing w:before="7"/>
        <w:rPr>
          <w:b/>
          <w:sz w:val="33"/>
        </w:rPr>
      </w:pPr>
    </w:p>
    <w:p>
      <w:pPr>
        <w:spacing w:before="0"/>
        <w:ind w:left="374" w:right="375" w:firstLine="0"/>
        <w:jc w:val="center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SPECIFICATION</w:t>
      </w:r>
    </w:p>
    <w:p>
      <w:pPr>
        <w:pStyle w:val="8"/>
        <w:spacing w:before="5"/>
        <w:rPr>
          <w:b/>
          <w:sz w:val="32"/>
        </w:rPr>
      </w:pPr>
    </w:p>
    <w:p>
      <w:pPr>
        <w:pStyle w:val="8"/>
        <w:spacing w:before="1" w:line="360" w:lineRule="auto"/>
        <w:ind w:left="340" w:right="369"/>
      </w:pP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footages</w:t>
      </w:r>
      <w:r>
        <w:rPr>
          <w:spacing w:val="-4"/>
        </w:rPr>
        <w:t xml:space="preserve"> </w:t>
      </w:r>
      <w:r>
        <w:t>obtained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CCTV</w:t>
      </w:r>
      <w:r>
        <w:rPr>
          <w:spacing w:val="-3"/>
        </w:rPr>
        <w:t xml:space="preserve"> </w:t>
      </w:r>
      <w:r>
        <w:t>camera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students’</w:t>
      </w:r>
      <w:r>
        <w:rPr>
          <w:spacing w:val="-57"/>
        </w:rPr>
        <w:t xml:space="preserve"> </w:t>
      </w:r>
      <w:r>
        <w:t>activities in a campus and send message to the corresponding authority when any suspicious</w:t>
      </w:r>
      <w:r>
        <w:rPr>
          <w:spacing w:val="1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occurs.</w:t>
      </w:r>
    </w:p>
    <w:p>
      <w:pPr>
        <w:pStyle w:val="3"/>
        <w:spacing w:before="210"/>
        <w:ind w:left="340"/>
      </w:pPr>
      <w:r>
        <w:t>3.1</w:t>
      </w:r>
      <w:r>
        <w:rPr>
          <w:spacing w:val="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DEFINITION</w:t>
      </w:r>
    </w:p>
    <w:p>
      <w:pPr>
        <w:pStyle w:val="8"/>
        <w:spacing w:before="6"/>
        <w:rPr>
          <w:b/>
          <w:sz w:val="32"/>
        </w:rPr>
      </w:pPr>
    </w:p>
    <w:p>
      <w:pPr>
        <w:pStyle w:val="8"/>
        <w:ind w:left="748"/>
      </w:pPr>
      <w:r>
        <w:t>Deep</w:t>
      </w:r>
      <w:r>
        <w:rPr>
          <w:spacing w:val="-1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difficult</w:t>
      </w:r>
      <w:r>
        <w:rPr>
          <w:spacing w:val="9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tasks.</w:t>
      </w:r>
    </w:p>
    <w:p>
      <w:pPr>
        <w:pStyle w:val="8"/>
        <w:spacing w:before="141" w:line="360" w:lineRule="auto"/>
        <w:ind w:left="340" w:right="369"/>
      </w:pPr>
      <w:r>
        <w:t>Deep Learning models automatically extract features and builds high level representation of</w:t>
      </w:r>
      <w:r>
        <w:rPr>
          <w:spacing w:val="1"/>
        </w:rPr>
        <w:t xml:space="preserve"> </w:t>
      </w:r>
      <w:r>
        <w:t>image data. This is more generic because the process of feature extraction is fully automated.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pixels,</w:t>
      </w:r>
      <w:r>
        <w:rPr>
          <w:spacing w:val="1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directly. In</w:t>
      </w:r>
      <w:r>
        <w:rPr>
          <w:spacing w:val="-57"/>
        </w:rPr>
        <w:t xml:space="preserve"> </w:t>
      </w:r>
      <w:r>
        <w:t>the case of video stream, long short term memory (LSTM) models are capable of learning long</w:t>
      </w:r>
      <w:r>
        <w:rPr>
          <w:spacing w:val="1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dependencies.</w:t>
      </w:r>
      <w:r>
        <w:rPr>
          <w:spacing w:val="3"/>
        </w:rPr>
        <w:t xml:space="preserve"> </w:t>
      </w:r>
      <w:r>
        <w:t>LSTM network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things.</w:t>
      </w:r>
    </w:p>
    <w:p>
      <w:pPr>
        <w:pStyle w:val="8"/>
        <w:spacing w:before="197" w:line="360" w:lineRule="auto"/>
        <w:ind w:left="340" w:right="369" w:firstLine="408"/>
      </w:pPr>
      <w:r>
        <w:t>The proposed system will use footages obtained from CCTV camera for monitoring the</w:t>
      </w:r>
      <w:r>
        <w:rPr>
          <w:spacing w:val="1"/>
        </w:rPr>
        <w:t xml:space="preserve"> </w:t>
      </w:r>
      <w:r>
        <w:t>human behavior in a campus and gently warn when any suspicious event occurs. The major</w:t>
      </w:r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event detection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recognition.</w:t>
      </w:r>
      <w:r>
        <w:rPr>
          <w:spacing w:val="-57"/>
        </w:rPr>
        <w:t xml:space="preserve"> </w:t>
      </w:r>
      <w:r>
        <w:t>Automatic understanding of human behavior is a challenging task. In a campus, different areas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under video</w:t>
      </w:r>
      <w:r>
        <w:rPr>
          <w:spacing w:val="3"/>
        </w:rPr>
        <w:t xml:space="preserve"> </w:t>
      </w:r>
      <w:r>
        <w:t>surveillance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monitored.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8"/>
        </w:rPr>
        <w:t xml:space="preserve"> </w:t>
      </w:r>
      <w:r>
        <w:t>footage</w:t>
      </w:r>
      <w:r>
        <w:rPr>
          <w:spacing w:val="1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campus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testing.</w:t>
      </w:r>
    </w:p>
    <w:p>
      <w:pPr>
        <w:spacing w:after="0" w:line="360" w:lineRule="auto"/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4"/>
        <w:numPr>
          <w:ilvl w:val="0"/>
          <w:numId w:val="0"/>
        </w:numPr>
        <w:tabs>
          <w:tab w:val="left" w:pos="763"/>
        </w:tabs>
        <w:spacing w:before="73" w:after="0" w:line="240" w:lineRule="auto"/>
        <w:ind w:left="339" w:leftChars="0" w:right="0" w:rightChars="0"/>
        <w:jc w:val="left"/>
      </w:pPr>
      <w:r>
        <w:rPr>
          <w:rFonts w:hint="default"/>
          <w:lang w:val="en-US"/>
        </w:rPr>
        <w:t xml:space="preserve">3.2 </w:t>
      </w:r>
      <w:r>
        <w:t>FUNCTIONAL</w:t>
      </w:r>
      <w:r>
        <w:rPr>
          <w:spacing w:val="-4"/>
        </w:rPr>
        <w:t xml:space="preserve"> </w:t>
      </w:r>
      <w:r>
        <w:t>REQUIREMENTS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line="360" w:lineRule="auto"/>
        <w:ind w:left="340" w:right="369"/>
      </w:pPr>
      <w:r>
        <w:t>A functional requirement defines a function of a software-system or its component. A function is</w:t>
      </w:r>
      <w:r>
        <w:rPr>
          <w:spacing w:val="-57"/>
        </w:rPr>
        <w:t xml:space="preserve"> </w:t>
      </w:r>
      <w:r>
        <w:t>described as a set of inputs, the behavior, Deep learning approach is used to detect suspicious or</w:t>
      </w:r>
      <w:r>
        <w:rPr>
          <w:spacing w:val="1"/>
        </w:rPr>
        <w:t xml:space="preserve"> </w:t>
      </w:r>
      <w:r>
        <w:t>normal activity in an academic environment, and which sends an alert message to the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authority,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suspicious</w:t>
      </w:r>
      <w:r>
        <w:rPr>
          <w:spacing w:val="6"/>
        </w:rPr>
        <w:t xml:space="preserve"> </w:t>
      </w:r>
      <w:r>
        <w:t>activity.</w:t>
      </w:r>
      <w:r>
        <w:rPr>
          <w:spacing w:val="2"/>
        </w:rPr>
        <w:t xml:space="preserve"> </w:t>
      </w:r>
      <w:r>
        <w:t>Monitoring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consecutive</w:t>
      </w:r>
      <w:r>
        <w:rPr>
          <w:spacing w:val="4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extracted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3"/>
        </w:rPr>
        <w:t xml:space="preserve"> </w:t>
      </w:r>
      <w:r>
        <w:t>framework</w:t>
      </w:r>
      <w:r>
        <w:rPr>
          <w:spacing w:val="-57"/>
        </w:rPr>
        <w:t xml:space="preserve"> </w:t>
      </w:r>
      <w:r>
        <w:t>is divided into two parts. In the first part, the features are computed from video frames and in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part,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obtained</w:t>
      </w:r>
      <w:r>
        <w:rPr>
          <w:spacing w:val="7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classifier predict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normal.</w:t>
      </w:r>
    </w:p>
    <w:p>
      <w:pPr>
        <w:spacing w:after="0" w:line="360" w:lineRule="auto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4"/>
        <w:numPr>
          <w:ilvl w:val="1"/>
          <w:numId w:val="3"/>
        </w:numPr>
        <w:tabs>
          <w:tab w:val="left" w:pos="763"/>
        </w:tabs>
        <w:spacing w:before="73" w:after="0" w:line="240" w:lineRule="auto"/>
        <w:ind w:left="762" w:right="0" w:hanging="423"/>
        <w:jc w:val="left"/>
      </w:pPr>
      <w:r>
        <w:t>NON-FUNCTIONAL</w:t>
      </w:r>
      <w:r>
        <w:rPr>
          <w:spacing w:val="-7"/>
        </w:rPr>
        <w:t xml:space="preserve"> </w:t>
      </w:r>
      <w:r>
        <w:t>REQUIREMENTS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ind w:left="340"/>
      </w:pPr>
      <w:r>
        <w:t>The</w:t>
      </w:r>
      <w:r>
        <w:rPr>
          <w:spacing w:val="2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non-functional</w:t>
      </w:r>
      <w:r>
        <w:rPr>
          <w:spacing w:val="-10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</w:t>
      </w:r>
    </w:p>
    <w:p>
      <w:pPr>
        <w:pStyle w:val="8"/>
        <w:spacing w:before="10"/>
        <w:rPr>
          <w:sz w:val="29"/>
        </w:rPr>
      </w:pPr>
    </w:p>
    <w:p>
      <w:pPr>
        <w:pStyle w:val="5"/>
        <w:numPr>
          <w:ilvl w:val="0"/>
          <w:numId w:val="4"/>
        </w:numPr>
        <w:tabs>
          <w:tab w:val="left" w:pos="701"/>
        </w:tabs>
        <w:spacing w:before="1" w:after="0" w:line="240" w:lineRule="auto"/>
        <w:ind w:left="700" w:right="0" w:hanging="361"/>
        <w:jc w:val="left"/>
      </w:pPr>
      <w:r>
        <w:t>Usability</w:t>
      </w:r>
    </w:p>
    <w:p>
      <w:pPr>
        <w:pStyle w:val="8"/>
        <w:spacing w:before="11"/>
        <w:rPr>
          <w:b/>
          <w:sz w:val="28"/>
        </w:rPr>
      </w:pPr>
    </w:p>
    <w:p>
      <w:pPr>
        <w:pStyle w:val="8"/>
        <w:spacing w:line="360" w:lineRule="auto"/>
        <w:ind w:left="340" w:right="369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or less</w:t>
      </w:r>
      <w:r>
        <w:rPr>
          <w:spacing w:val="-3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intervention.</w:t>
      </w:r>
    </w:p>
    <w:p>
      <w:pPr>
        <w:pStyle w:val="5"/>
        <w:numPr>
          <w:ilvl w:val="0"/>
          <w:numId w:val="4"/>
        </w:numPr>
        <w:tabs>
          <w:tab w:val="left" w:pos="701"/>
        </w:tabs>
        <w:spacing w:before="205" w:after="0" w:line="240" w:lineRule="auto"/>
        <w:ind w:left="700" w:right="0" w:hanging="361"/>
        <w:jc w:val="left"/>
      </w:pPr>
      <w:r>
        <w:t>Reliability</w:t>
      </w:r>
    </w:p>
    <w:p>
      <w:pPr>
        <w:pStyle w:val="8"/>
        <w:rPr>
          <w:b/>
          <w:sz w:val="29"/>
        </w:rPr>
      </w:pPr>
    </w:p>
    <w:p>
      <w:pPr>
        <w:pStyle w:val="8"/>
        <w:spacing w:line="360" w:lineRule="auto"/>
        <w:ind w:left="340" w:right="16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reliable</w:t>
      </w:r>
      <w:r>
        <w:rPr>
          <w:spacing w:val="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inherited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platform</w:t>
      </w:r>
      <w:r>
        <w:rPr>
          <w:spacing w:val="-57"/>
        </w:rPr>
        <w:t xml:space="preserve"> </w:t>
      </w:r>
      <w:r>
        <w:t>java.</w:t>
      </w:r>
      <w:r>
        <w:rPr>
          <w:spacing w:val="3"/>
        </w:rPr>
        <w:t xml:space="preserve"> </w:t>
      </w:r>
      <w:r>
        <w:t>The code built</w:t>
      </w:r>
      <w:r>
        <w:rPr>
          <w:spacing w:val="1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reliable.</w:t>
      </w:r>
    </w:p>
    <w:p>
      <w:pPr>
        <w:pStyle w:val="5"/>
        <w:numPr>
          <w:ilvl w:val="0"/>
          <w:numId w:val="4"/>
        </w:numPr>
        <w:tabs>
          <w:tab w:val="left" w:pos="701"/>
        </w:tabs>
        <w:spacing w:before="204" w:after="0" w:line="240" w:lineRule="auto"/>
        <w:ind w:left="700" w:right="0" w:hanging="361"/>
        <w:jc w:val="left"/>
      </w:pPr>
      <w:r>
        <w:t>Performance</w:t>
      </w:r>
    </w:p>
    <w:p>
      <w:pPr>
        <w:pStyle w:val="8"/>
        <w:rPr>
          <w:b/>
          <w:sz w:val="29"/>
        </w:rPr>
      </w:pPr>
    </w:p>
    <w:p>
      <w:pPr>
        <w:pStyle w:val="8"/>
        <w:spacing w:before="1" w:line="362" w:lineRule="auto"/>
        <w:ind w:left="340" w:right="834"/>
        <w:jc w:val="both"/>
      </w:pPr>
      <w:r>
        <w:t>This system is developing in the high level languages and using</w:t>
      </w:r>
      <w:r>
        <w:rPr>
          <w:spacing w:val="1"/>
        </w:rPr>
        <w:t xml:space="preserve"> </w:t>
      </w:r>
      <w:r>
        <w:t>the advanced front-end and</w:t>
      </w:r>
      <w:r>
        <w:rPr>
          <w:spacing w:val="-57"/>
        </w:rPr>
        <w:t xml:space="preserve"> </w:t>
      </w:r>
      <w:r>
        <w:t>back-end</w:t>
      </w:r>
      <w:r>
        <w:rPr>
          <w:spacing w:val="-2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 on</w:t>
      </w:r>
      <w:r>
        <w:rPr>
          <w:spacing w:val="-6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less</w:t>
      </w:r>
      <w:r>
        <w:rPr>
          <w:spacing w:val="-58"/>
        </w:rPr>
        <w:t xml:space="preserve"> </w:t>
      </w:r>
      <w:r>
        <w:t>time.</w:t>
      </w:r>
    </w:p>
    <w:p>
      <w:pPr>
        <w:pStyle w:val="5"/>
        <w:numPr>
          <w:ilvl w:val="0"/>
          <w:numId w:val="4"/>
        </w:numPr>
        <w:tabs>
          <w:tab w:val="left" w:pos="701"/>
        </w:tabs>
        <w:spacing w:before="199" w:after="0" w:line="240" w:lineRule="auto"/>
        <w:ind w:left="700" w:right="0" w:hanging="361"/>
        <w:jc w:val="both"/>
      </w:pPr>
      <w:r>
        <w:t>Supportability</w:t>
      </w:r>
    </w:p>
    <w:p>
      <w:pPr>
        <w:pStyle w:val="8"/>
        <w:rPr>
          <w:b/>
          <w:sz w:val="29"/>
        </w:rPr>
      </w:pPr>
    </w:p>
    <w:p>
      <w:pPr>
        <w:pStyle w:val="8"/>
        <w:spacing w:before="1" w:line="360" w:lineRule="auto"/>
        <w:ind w:left="340" w:right="369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 to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supportable.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57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JVM,</w:t>
      </w:r>
      <w:r>
        <w:rPr>
          <w:spacing w:val="1"/>
        </w:rPr>
        <w:t xml:space="preserve"> </w:t>
      </w:r>
      <w:r>
        <w:t>built</w:t>
      </w:r>
      <w:r>
        <w:rPr>
          <w:spacing w:val="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>
      <w:pPr>
        <w:pStyle w:val="5"/>
        <w:numPr>
          <w:ilvl w:val="0"/>
          <w:numId w:val="4"/>
        </w:numPr>
        <w:tabs>
          <w:tab w:val="left" w:pos="701"/>
        </w:tabs>
        <w:spacing w:before="204" w:after="0" w:line="240" w:lineRule="auto"/>
        <w:ind w:left="700" w:right="0" w:hanging="361"/>
        <w:jc w:val="both"/>
      </w:pPr>
      <w:r>
        <w:t>Implementation</w:t>
      </w:r>
    </w:p>
    <w:p>
      <w:pPr>
        <w:pStyle w:val="8"/>
        <w:rPr>
          <w:b/>
          <w:sz w:val="29"/>
        </w:rPr>
      </w:pPr>
    </w:p>
    <w:p>
      <w:pPr>
        <w:pStyle w:val="8"/>
        <w:spacing w:line="360" w:lineRule="auto"/>
        <w:ind w:left="340" w:right="669"/>
        <w:jc w:val="both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 implemented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struts</w:t>
      </w:r>
      <w:r>
        <w:rPr>
          <w:spacing w:val="-4"/>
        </w:rPr>
        <w:t xml:space="preserve"> </w:t>
      </w:r>
      <w:r>
        <w:t>framework.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tomcat</w:t>
      </w:r>
      <w:r>
        <w:rPr>
          <w:spacing w:val="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used as the web server and windows xp professional is used as the platform. Interface the user</w:t>
      </w:r>
      <w:r>
        <w:rPr>
          <w:spacing w:val="-58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is based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Struts provides HTML</w:t>
      </w:r>
      <w:r>
        <w:rPr>
          <w:spacing w:val="-2"/>
        </w:rPr>
        <w:t xml:space="preserve"> </w:t>
      </w:r>
      <w:r>
        <w:t>Tag</w:t>
      </w:r>
    </w:p>
    <w:p>
      <w:pPr>
        <w:spacing w:after="0" w:line="360" w:lineRule="auto"/>
        <w:jc w:val="both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3"/>
        <w:ind w:left="3961"/>
      </w:pPr>
      <w:r>
        <w:t>CHAPTER</w:t>
      </w:r>
      <w:r>
        <w:rPr>
          <w:spacing w:val="-3"/>
        </w:rPr>
        <w:t xml:space="preserve"> </w:t>
      </w:r>
      <w:r>
        <w:t>4</w:t>
      </w:r>
    </w:p>
    <w:p>
      <w:pPr>
        <w:pStyle w:val="8"/>
        <w:rPr>
          <w:b/>
          <w:sz w:val="33"/>
        </w:rPr>
      </w:pPr>
    </w:p>
    <w:p>
      <w:pPr>
        <w:pStyle w:val="4"/>
        <w:ind w:left="4066"/>
      </w:pPr>
      <w:r>
        <w:t>DESIGN</w:t>
      </w:r>
    </w:p>
    <w:p>
      <w:pPr>
        <w:pStyle w:val="8"/>
        <w:spacing w:before="4"/>
        <w:rPr>
          <w:b/>
          <w:sz w:val="31"/>
        </w:rPr>
      </w:pPr>
    </w:p>
    <w:p>
      <w:pPr>
        <w:pStyle w:val="12"/>
        <w:numPr>
          <w:ilvl w:val="1"/>
          <w:numId w:val="5"/>
        </w:numPr>
        <w:tabs>
          <w:tab w:val="left" w:pos="763"/>
        </w:tabs>
        <w:spacing w:before="0" w:after="0" w:line="240" w:lineRule="auto"/>
        <w:ind w:left="762" w:right="0" w:hanging="423"/>
        <w:jc w:val="left"/>
        <w:rPr>
          <w:b/>
          <w:sz w:val="28"/>
        </w:rPr>
      </w:pPr>
      <w:r>
        <w:pict>
          <v:group id="_x0000_s1069" o:spid="_x0000_s1069" o:spt="203" style="position:absolute;left:0pt;margin-left:125.2pt;margin-top:92.55pt;height:59.95pt;width:183pt;mso-position-horizontal-relative:page;z-index:251663360;mso-width-relative:page;mso-height-relative:page;" coordorigin="2504,1852" coordsize="3660,1199">
            <o:lock v:ext="edit"/>
            <v:shape id="_x0000_s1070" o:spid="_x0000_s1070" style="position:absolute;left:4211;top:2599;height:451;width:186;" fillcolor="#244060" filled="t" stroked="f" coordorigin="4212,2599" coordsize="186,451" path="m4234,2867l4215,2879,4212,2891,4305,3050,4328,3010,4285,3010,4284,2936,4252,2880,4246,2871,4234,2867xm4285,2936l4285,3010,4325,3010,4325,3000,4287,3000,4305,2971,4285,2936xm4375,2867l4363,2871,4357,2880,4325,2936,4325,3010,4328,3010,4397,2891,4394,2879,4375,2867xm4305,2971l4287,3000,4322,3000,4305,2971xm4325,2936l4305,2971,4322,3000,4325,3000,4325,2936xm4325,2599l4285,2599,4285,2936,4305,2971,4324,2936,4325,2599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202" type="#_x0000_t202" style="position:absolute;left:2524;top:1871;height:728;width:3620;" fillcolor="#4F81BC" filled="t" stroked="t" coordsize="21600,21600">
              <v:path/>
              <v:fill on="t" focussize="0,0"/>
              <v:stroke weight="2pt" color="#244060"/>
              <v:imagedata o:title=""/>
              <o:lock v:ext="edit"/>
              <v:textbox inset="0mm,0mm,0mm,0mm">
                <w:txbxContent>
                  <w:p>
                    <w:pPr>
                      <w:spacing w:before="104"/>
                      <w:ind w:left="117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Preprocessing</w:t>
                    </w:r>
                  </w:p>
                </w:txbxContent>
              </v:textbox>
            </v:shape>
          </v:group>
        </w:pic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 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Diagram:</w:t>
      </w:r>
    </w:p>
    <w:p>
      <w:pPr>
        <w:pStyle w:val="8"/>
        <w:spacing w:before="10"/>
        <w:rPr>
          <w:b/>
          <w:sz w:val="20"/>
        </w:rPr>
      </w:pPr>
      <w:r>
        <w:pict>
          <v:group id="_x0000_s1072" o:spid="_x0000_s1072" o:spt="203" style="position:absolute;left:0pt;margin-left:125.2pt;margin-top:13.95pt;height:63.6pt;width:183pt;mso-position-horizontal-relative:page;mso-wrap-distance-bottom:0pt;mso-wrap-distance-top:0pt;z-index:-251633664;mso-width-relative:page;mso-height-relative:page;" coordorigin="2504,279" coordsize="3660,1272">
            <o:lock v:ext="edit"/>
            <v:shape id="_x0000_s1073" o:spid="_x0000_s1073" style="position:absolute;left:4211;top:1026;height:524;width:186;" fillcolor="#244060" filled="t" stroked="f" coordorigin="4212,1026" coordsize="186,524" path="m4234,1368l4224,1373,4215,1379,4212,1391,4217,1401,4305,1550,4328,1511,4285,1511,4284,1436,4246,1371,4234,1368xm4285,1437l4285,1511,4325,1511,4325,1501,4287,1501,4305,1471,4285,1437xm4375,1368l4363,1371,4325,1436,4325,1511,4328,1511,4392,1401,4397,1391,4394,1379,4385,1373,4375,1368xm4305,1471l4287,1501,4322,1501,4305,1471xm4325,1436l4305,1471,4322,1501,4325,1501,4325,1436xm4325,1026l4285,1026,4285,1437,4305,1471,4324,1437,4325,1026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202" type="#_x0000_t202" style="position:absolute;left:2524;top:299;height:728;width:3620;" fillcolor="#4F81BC" filled="t" stroked="t" coordsize="21600,21600">
              <v:path/>
              <v:fill on="t" focussize="0,0"/>
              <v:stroke weight="2pt" color="#244060"/>
              <v:imagedata o:title=""/>
              <o:lock v:ext="edit"/>
              <v:textbox inset="0mm,0mm,0mm,0mm">
                <w:txbxContent>
                  <w:p>
                    <w:pPr>
                      <w:spacing w:before="111"/>
                      <w:ind w:left="1326" w:right="132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Input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color w:val="FFFFFF"/>
                        <w:sz w:val="22"/>
                      </w:rPr>
                      <w:t>data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9"/>
        <w:rPr>
          <w:b/>
          <w:sz w:val="14"/>
        </w:rPr>
      </w:pPr>
      <w:r>
        <w:pict>
          <v:group id="_x0000_s1075" o:spid="_x0000_s1075" o:spt="203" style="position:absolute;left:0pt;margin-left:125.2pt;margin-top:10.45pt;height:95.15pt;width:183pt;mso-position-horizontal-relative:page;mso-wrap-distance-bottom:0pt;mso-wrap-distance-top:0pt;z-index:-251633664;mso-width-relative:page;mso-height-relative:page;" coordorigin="2504,209" coordsize="3660,1903">
            <o:lock v:ext="edit"/>
            <v:shape id="_x0000_s1076" o:spid="_x0000_s1076" style="position:absolute;left:4211;top:957;height:408;width:186;" fillcolor="#244060" filled="t" stroked="f" coordorigin="4212,957" coordsize="186,408" path="m4234,1182l4215,1193,4212,1205,4305,1365,4328,1325,4285,1325,4284,1251,4246,1185,4234,1182xm4285,1251l4285,1325,4325,1325,4325,1315,4287,1315,4305,1285,4285,1251xm4375,1182l4363,1185,4325,1251,4325,1325,4328,1325,4397,1205,4394,1193,4375,1182xm4305,1285l4287,1315,4322,1315,4305,1285xm4325,1251l4305,1285,4322,1315,4325,1315,4325,1251xm4325,957l4285,957,4285,1251,4305,1285,4324,1251,4325,957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o:spt="202" type="#_x0000_t202" style="position:absolute;left:2524;top:1363;height:729;width:3620;" fillcolor="#4F81BC" filled="t" stroked="t" coordsize="21600,21600">
              <v:path/>
              <v:fill on="t" focussize="0,0"/>
              <v:stroke weight="2pt" color="#244060"/>
              <v:imagedata o:title=""/>
              <o:lock v:ext="edit"/>
              <v:textbox inset="0mm,0mm,0mm,0mm">
                <w:txbxContent>
                  <w:p>
                    <w:pPr>
                      <w:spacing w:before="105"/>
                      <w:ind w:left="100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Feature</w:t>
                    </w:r>
                    <w:r>
                      <w:rPr>
                        <w:color w:val="FFFFFF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color w:val="FFFFFF"/>
                        <w:sz w:val="22"/>
                      </w:rPr>
                      <w:t>Extraction</w:t>
                    </w:r>
                  </w:p>
                </w:txbxContent>
              </v:textbox>
            </v:shape>
            <v:shape id="_x0000_s1078" o:spid="_x0000_s1078" o:spt="202" type="#_x0000_t202" style="position:absolute;left:2524;top:229;height:729;width:3620;" fillcolor="#4F81BC" filled="t" stroked="t" coordsize="21600,21600">
              <v:path/>
              <v:fill on="t" focussize="0,0"/>
              <v:stroke weight="2pt" color="#244060"/>
              <v:imagedata o:title=""/>
              <o:lock v:ext="edit"/>
              <v:textbox inset="0mm,0mm,0mm,0mm">
                <w:txbxContent>
                  <w:p>
                    <w:pPr>
                      <w:spacing w:before="107"/>
                      <w:ind w:left="108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Training</w:t>
                    </w:r>
                    <w:r>
                      <w:rPr>
                        <w:color w:val="FFFFFF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FFFFFF"/>
                        <w:sz w:val="22"/>
                      </w:rPr>
                      <w:t>dataset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7"/>
        <w:rPr>
          <w:b/>
          <w:sz w:val="25"/>
        </w:rPr>
      </w:pPr>
      <w:r>
        <w:pict>
          <v:group id="_x0000_s1079" o:spid="_x0000_s1079" o:spt="203" style="position:absolute;left:0pt;margin-left:86.9pt;margin-top:17.7pt;height:97.1pt;width:258.75pt;mso-position-horizontal-relative:page;mso-wrap-distance-bottom:0pt;mso-wrap-distance-top:0pt;z-index:-251632640;mso-width-relative:page;mso-height-relative:page;" coordorigin="1739,354" coordsize="5175,1942">
            <o:lock v:ext="edit"/>
            <v:line id="_x0000_s1080" o:spid="_x0000_s1080" o:spt="20" style="position:absolute;left:2333;top:951;height:0;width:4267;" stroked="t" coordsize="21600,21600">
              <v:path arrowok="t"/>
              <v:fill focussize="0,0"/>
              <v:stroke weight="2pt" color="#244060"/>
              <v:imagedata o:title=""/>
              <o:lock v:ext="edit"/>
            </v:line>
            <v:shape id="_x0000_s1081" o:spid="_x0000_s1081" style="position:absolute;left:2240;top:951;height:597;width:4453;" fillcolor="#244060" filled="t" stroked="f" coordorigin="2240,951" coordsize="4453,597" path="m2426,1389l2422,1377,2413,1371,2403,1366,2391,1369,2353,1434,2353,951,2313,951,2313,1435,2274,1369,2262,1366,2253,1371,2243,1377,2240,1389,2245,1399,2333,1548,2356,1508,2426,1389xm6692,1374l6689,1362,6680,1356,6670,1351,6658,1354,6652,1364,6620,1420,6600,1454,6620,1420,6620,951,6580,951,6580,1420,6547,1364,6541,1354,6529,1351,6520,1356,6510,1362,6507,1374,6600,1533,6623,1494,6692,1374xe">
              <v:path arrowok="t"/>
              <v:fill on="t" focussize="0,0"/>
              <v:stroke on="f"/>
              <v:imagedata o:title=""/>
              <o:lock v:ext="edit"/>
            </v:shape>
            <v:line id="_x0000_s1082" o:spid="_x0000_s1082" o:spt="20" style="position:absolute;left:4305;top:354;height:597;width:0;" stroked="t" coordsize="21600,21600">
              <v:path arrowok="t"/>
              <v:fill focussize="0,0"/>
              <v:stroke weight="2pt" color="#244060"/>
              <v:imagedata o:title=""/>
              <o:lock v:ext="edit"/>
            </v:line>
            <v:shape id="_x0000_s1083" o:spid="_x0000_s1083" o:spt="202" type="#_x0000_t202" style="position:absolute;left:5540;top:1534;height:728;width:1354;" fillcolor="#4F81BC" filled="t" stroked="t" coordsize="21600,21600">
              <v:path/>
              <v:fill on="t" focussize="0,0"/>
              <v:stroke weight="2pt" color="#244060"/>
              <v:imagedata o:title=""/>
              <o:lock v:ext="edit"/>
              <v:textbox inset="0mm,0mm,0mm,0mm">
                <w:txbxContent>
                  <w:p>
                    <w:pPr>
                      <w:spacing w:before="105"/>
                      <w:ind w:left="465" w:right="45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No</w:t>
                    </w:r>
                  </w:p>
                </w:txbxContent>
              </v:textbox>
            </v:shape>
            <v:shape id="_x0000_s1084" o:spid="_x0000_s1084" o:spt="202" type="#_x0000_t202" style="position:absolute;left:1759;top:1549;height:728;width:1354;" fillcolor="#4F81BC" filled="t" stroked="t" coordsize="21600,21600">
              <v:path/>
              <v:fill on="t" focussize="0,0"/>
              <v:stroke weight="2pt" color="#244060"/>
              <v:imagedata o:title=""/>
              <o:lock v:ext="edit"/>
              <v:textbox inset="0mm,0mm,0mm,0mm">
                <w:txbxContent>
                  <w:p>
                    <w:pPr>
                      <w:spacing w:before="105"/>
                      <w:ind w:left="465" w:right="46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Yes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rPr>
          <w:b/>
          <w:sz w:val="30"/>
        </w:rPr>
      </w:pPr>
    </w:p>
    <w:p>
      <w:pPr>
        <w:pStyle w:val="4"/>
        <w:spacing w:before="215"/>
      </w:pPr>
      <w:r>
        <w:pict>
          <v:group id="_x0000_s1085" o:spid="_x0000_s1085" o:spt="203" style="position:absolute;left:0pt;margin-left:125.2pt;margin-top:-157.5pt;height:42.7pt;width:336pt;mso-position-horizontal-relative:page;z-index:251663360;mso-width-relative:page;mso-height-relative:page;" coordorigin="2504,-3150" coordsize="6720,854">
            <o:lock v:ext="edit"/>
            <v:shape id="_x0000_s1086" o:spid="_x0000_s1086" style="position:absolute;left:6143;top:-2831;height:186;width:457;" fillcolor="#244060" filled="t" stroked="f" coordorigin="6143,-2831" coordsize="457,186" path="m6303,-2831l6293,-2825,6143,-2738,6293,-2650,6303,-2645,6315,-2648,6326,-2667,6323,-2679,6257,-2718,6183,-2718,6183,-2758,6257,-2758,6323,-2796,6326,-2808,6315,-2827,6303,-2831xm6257,-2758l6183,-2758,6183,-2718,6257,-2718,6253,-2720,6193,-2720,6193,-2755,6253,-2755,6257,-2758xm6600,-2758l6257,-2758,6223,-2738,6257,-2718,6600,-2718,6600,-2758xm6193,-2755l6193,-2720,6223,-2738,6193,-2755xm6223,-2738l6193,-2720,6253,-2720,6223,-2738xm6253,-2755l6193,-2755,6223,-2738,6253,-2755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o:spt="202" type="#_x0000_t202" style="position:absolute;left:2524;top:-3044;height:728;width:3620;" fillcolor="#4F81BC" filled="t" stroked="t" coordsize="21600,21600">
              <v:path/>
              <v:fill on="t" focussize="0,0"/>
              <v:stroke weight="2pt" color="#244060"/>
              <v:imagedata o:title=""/>
              <o:lock v:ext="edit"/>
              <v:textbox inset="0mm,0mm,0mm,0mm">
                <w:txbxContent>
                  <w:p>
                    <w:pPr>
                      <w:spacing w:before="106"/>
                      <w:ind w:left="70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Prediction/Classification</w:t>
                    </w:r>
                  </w:p>
                </w:txbxContent>
              </v:textbox>
            </v:shape>
            <v:shape id="_x0000_s1088" o:spid="_x0000_s1088" o:spt="202" type="#_x0000_t202" style="position:absolute;left:6599;top:-3131;height:728;width:2605;" fillcolor="#4F81BC" filled="t" stroked="t" coordsize="21600,21600">
              <v:path/>
              <v:fill on="t" focussize="0,0"/>
              <v:stroke weight="2pt" color="#244060"/>
              <v:imagedata o:title=""/>
              <o:lock v:ext="edit"/>
              <v:textbox inset="0mm,0mm,0mm,0mm">
                <w:txbxContent>
                  <w:p>
                    <w:pPr>
                      <w:spacing w:before="107"/>
                      <w:ind w:left="7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Testing</w:t>
                    </w:r>
                    <w:r>
                      <w:rPr>
                        <w:color w:val="FFFFFF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color w:val="FFFFFF"/>
                        <w:sz w:val="22"/>
                      </w:rPr>
                      <w:t>Data</w:t>
                    </w:r>
                  </w:p>
                </w:txbxContent>
              </v:textbox>
            </v:shape>
          </v:group>
        </w:pict>
      </w:r>
      <w:r>
        <w:pict>
          <v:shape id="_x0000_s1089" o:spid="_x0000_s1089" style="position:absolute;left:0pt;margin-left:210.55pt;margin-top:-181.95pt;height:29.85pt;width:9.3pt;mso-position-horizontal-relative:page;z-index:251664384;mso-width-relative:page;mso-height-relative:page;" fillcolor="#244060" filled="t" stroked="f" coordorigin="4212,-3640" coordsize="186,597" path="m4234,-3226l4215,-3215,4212,-3203,4305,-3043,4328,-3083,4285,-3083,4284,-3157,4246,-3223,4234,-3226xm4285,-3157l4285,-3083,4325,-3083,4325,-3093,4287,-3093,4305,-3123,4285,-3157xm4375,-3226l4363,-3223,4325,-3157,4325,-3083,4328,-3083,4397,-3203,4394,-3215,4375,-3226xm4305,-3123l4287,-3093,4322,-3093,4305,-3123xm4325,-3157l4305,-3123,4322,-3093,4325,-3093,4325,-3157xm4325,-3640l4285,-3640,4285,-3157,4305,-3123,4324,-3157,4325,-3640xe">
            <v:path arrowok="t"/>
            <v:fill on="t" focussize="0,0"/>
            <v:stroke on="f"/>
            <v:imagedata o:title=""/>
            <o:lock v:ext="edit"/>
          </v:shape>
        </w:pict>
      </w:r>
      <w:r>
        <w:t>EXPLANATION:</w:t>
      </w:r>
    </w:p>
    <w:p>
      <w:pPr>
        <w:spacing w:before="248" w:line="360" w:lineRule="auto"/>
        <w:ind w:left="340" w:right="369" w:firstLine="0"/>
        <w:jc w:val="left"/>
        <w:rPr>
          <w:sz w:val="22"/>
        </w:rPr>
      </w:pPr>
      <w:r>
        <w:rPr>
          <w:sz w:val="22"/>
        </w:rPr>
        <w:t>A data flow diagram (DFD) is a graphical representation of the "flow" of data through an information</w:t>
      </w:r>
      <w:r>
        <w:rPr>
          <w:spacing w:val="1"/>
          <w:sz w:val="22"/>
        </w:rPr>
        <w:t xml:space="preserve"> </w:t>
      </w:r>
      <w:r>
        <w:rPr>
          <w:sz w:val="22"/>
        </w:rPr>
        <w:t>system,</w:t>
      </w:r>
      <w:r>
        <w:rPr>
          <w:spacing w:val="6"/>
          <w:sz w:val="22"/>
        </w:rPr>
        <w:t xml:space="preserve"> </w:t>
      </w:r>
      <w:r>
        <w:rPr>
          <w:sz w:val="22"/>
        </w:rPr>
        <w:t>modeling its</w:t>
      </w:r>
      <w:r>
        <w:rPr>
          <w:spacing w:val="-1"/>
          <w:sz w:val="22"/>
        </w:rPr>
        <w:t xml:space="preserve"> </w:t>
      </w:r>
      <w:r>
        <w:rPr>
          <w:sz w:val="22"/>
        </w:rPr>
        <w:t>process</w:t>
      </w:r>
      <w:r>
        <w:rPr>
          <w:spacing w:val="1"/>
          <w:sz w:val="22"/>
        </w:rPr>
        <w:t xml:space="preserve"> </w:t>
      </w:r>
      <w:r>
        <w:rPr>
          <w:sz w:val="22"/>
        </w:rPr>
        <w:t>aspects.</w:t>
      </w:r>
      <w:r>
        <w:rPr>
          <w:spacing w:val="2"/>
          <w:sz w:val="22"/>
        </w:rPr>
        <w:t xml:space="preserve"> </w:t>
      </w:r>
      <w:r>
        <w:rPr>
          <w:sz w:val="22"/>
        </w:rPr>
        <w:t>Often</w:t>
      </w:r>
      <w:r>
        <w:rPr>
          <w:spacing w:val="-5"/>
          <w:sz w:val="22"/>
        </w:rPr>
        <w:t xml:space="preserve"> </w:t>
      </w:r>
      <w:r>
        <w:rPr>
          <w:sz w:val="22"/>
        </w:rPr>
        <w:t>they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3"/>
          <w:sz w:val="22"/>
        </w:rPr>
        <w:t xml:space="preserve"> </w:t>
      </w:r>
      <w:r>
        <w:rPr>
          <w:sz w:val="22"/>
        </w:rPr>
        <w:t>preliminary</w:t>
      </w:r>
      <w:r>
        <w:rPr>
          <w:spacing w:val="-5"/>
          <w:sz w:val="22"/>
        </w:rPr>
        <w:t xml:space="preserve"> </w:t>
      </w:r>
      <w:r>
        <w:rPr>
          <w:sz w:val="22"/>
        </w:rPr>
        <w:t>step</w:t>
      </w:r>
      <w:r>
        <w:rPr>
          <w:spacing w:val="-1"/>
          <w:sz w:val="22"/>
        </w:rPr>
        <w:t xml:space="preserve"> </w:t>
      </w:r>
      <w:r>
        <w:rPr>
          <w:sz w:val="22"/>
        </w:rPr>
        <w:t>used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create</w:t>
      </w:r>
      <w:r>
        <w:rPr>
          <w:spacing w:val="-7"/>
          <w:sz w:val="22"/>
        </w:rPr>
        <w:t xml:space="preserve"> </w:t>
      </w:r>
      <w:r>
        <w:rPr>
          <w:sz w:val="22"/>
        </w:rPr>
        <w:t>an</w:t>
      </w:r>
      <w:r>
        <w:rPr>
          <w:spacing w:val="-5"/>
          <w:sz w:val="22"/>
        </w:rPr>
        <w:t xml:space="preserve"> </w:t>
      </w:r>
      <w:r>
        <w:rPr>
          <w:sz w:val="22"/>
        </w:rPr>
        <w:t>overview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2"/>
          <w:sz w:val="22"/>
        </w:rPr>
        <w:t xml:space="preserve"> </w:t>
      </w:r>
      <w:r>
        <w:rPr>
          <w:sz w:val="22"/>
        </w:rPr>
        <w:t>system which can later be elaborated. DFDs can also be used for the visualization of data processing</w:t>
      </w:r>
      <w:r>
        <w:rPr>
          <w:spacing w:val="1"/>
          <w:sz w:val="22"/>
        </w:rPr>
        <w:t xml:space="preserve"> </w:t>
      </w:r>
      <w:r>
        <w:rPr>
          <w:sz w:val="22"/>
        </w:rPr>
        <w:t>(structured</w:t>
      </w:r>
      <w:r>
        <w:rPr>
          <w:spacing w:val="1"/>
          <w:sz w:val="22"/>
        </w:rPr>
        <w:t xml:space="preserve"> </w:t>
      </w:r>
      <w:r>
        <w:rPr>
          <w:sz w:val="22"/>
        </w:rPr>
        <w:t>design).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2"/>
        <w:numPr>
          <w:ilvl w:val="1"/>
          <w:numId w:val="5"/>
        </w:numPr>
        <w:tabs>
          <w:tab w:val="left" w:pos="4312"/>
        </w:tabs>
        <w:spacing w:before="0" w:after="0" w:line="438" w:lineRule="exact"/>
        <w:ind w:left="4311" w:right="0" w:hanging="543"/>
        <w:jc w:val="left"/>
        <w:rPr>
          <w:rFonts w:ascii="Calibri"/>
        </w:rPr>
      </w:pPr>
      <w:r>
        <w:rPr>
          <w:rFonts w:ascii="Calibri"/>
        </w:rPr>
        <w:t>UML Diagram</w:t>
      </w:r>
    </w:p>
    <w:p>
      <w:pPr>
        <w:pStyle w:val="8"/>
        <w:spacing w:before="11"/>
        <w:rPr>
          <w:rFonts w:ascii="Calibri"/>
          <w:b/>
          <w:sz w:val="26"/>
        </w:rPr>
      </w:pPr>
    </w:p>
    <w:p>
      <w:pPr>
        <w:pStyle w:val="4"/>
        <w:spacing w:before="87"/>
      </w:pPr>
      <w:r>
        <w:t>Use</w:t>
      </w:r>
      <w:r>
        <w:rPr>
          <w:spacing w:val="-1"/>
        </w:rPr>
        <w:t xml:space="preserve"> </w:t>
      </w:r>
      <w:r>
        <w:t>Case Diagram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5"/>
        </w:rPr>
      </w:pPr>
    </w:p>
    <w:p>
      <w:pPr>
        <w:pStyle w:val="8"/>
        <w:ind w:left="2962"/>
        <w:rPr>
          <w:sz w:val="20"/>
        </w:rPr>
      </w:pPr>
      <w:r>
        <w:rPr>
          <w:sz w:val="20"/>
        </w:rPr>
        <w:pict>
          <v:group id="_x0000_s1094" o:spid="_x0000_s1094" o:spt="203" style="height:82.6pt;width:124.3pt;" coordsize="2486,1652">
            <o:lock v:ext="edit"/>
            <v:shape id="_x0000_s1095" o:spid="_x0000_s1095" style="position:absolute;left:1752;top:362;height:343;width:664;" fillcolor="#FFFFCC" filled="t" stroked="f" coordorigin="1753,363" coordsize="664,343" path="m2084,363l1997,369,1918,386,1851,413,1799,447,1753,533,1765,579,1851,655,1918,682,1997,700,2084,706,2172,700,2251,682,2319,655,2371,620,2416,533,2404,488,2319,413,2251,386,2172,369,2084,363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1752;top:362;height:343;width:664;" filled="f" stroked="t" coordorigin="1753,363" coordsize="664,343" path="m2404,579l2404,488,2319,413,2251,386,2172,369,2084,363,1997,369,1918,386,1851,413,1799,447,1765,488,1765,579,1851,655,1918,682,1997,700,2084,706,2172,700,2251,682,2319,655,2371,620,2404,579e">
              <v:path arrowok="t"/>
              <v:fill on="f" focussize="0,0"/>
              <v:stroke weight="0.342834645669291pt" color="#990033"/>
              <v:imagedata o:title=""/>
              <o:lock v:ext="edit"/>
            </v:shape>
            <v:line id="_x0000_s1097" o:spid="_x0000_s1097" o:spt="20" style="position:absolute;left:942;top:5;flip:y;height:740;width:940;" stroked="t" coordsize="21600,21600">
              <v:path arrowok="t"/>
              <v:fill focussize="0,0"/>
              <v:stroke weight="0.171338582677165pt" color="#990033"/>
              <v:imagedata o:title=""/>
              <o:lock v:ext="edit"/>
            </v:line>
            <v:shape id="_x0000_s1098" o:spid="_x0000_s1098" style="position:absolute;left:1748;top:1;height:126;width:138;" filled="f" stroked="t" coordorigin="1748,2" coordsize="138,126" path="m1886,2l1813,128m1886,2l1748,40e">
              <v:path arrowok="t"/>
              <v:fill on="f" focussize="0,0"/>
              <v:stroke weight="0.171338582677165pt" color="#000000"/>
              <v:imagedata o:title=""/>
              <o:lock v:ext="edit"/>
            </v:shape>
            <v:line id="_x0000_s1099" o:spid="_x0000_s1099" o:spt="20" style="position:absolute;left:2;top:745;flip:x;height:744;width:940;" stroked="t" coordsize="21600,21600">
              <v:path arrowok="t"/>
              <v:fill focussize="0,0"/>
              <v:stroke weight="0.171338582677165pt" color="#990033"/>
              <v:imagedata o:title=""/>
              <o:lock v:ext="edit"/>
            </v:line>
            <v:shape id="_x0000_s1100" o:spid="_x0000_s1100" style="position:absolute;left:1642;top:1145;height:367;width:840;" fillcolor="#FFFFCC" filled="t" stroked="f" coordorigin="1642,1145" coordsize="840,367" path="m2062,1145l1966,1150,1878,1164,1800,1185,1735,1213,1685,1247,1642,1327,1653,1370,1735,1443,1800,1472,1878,1494,1966,1507,2062,1512,2158,1507,2246,1494,2324,1472,2389,1443,2439,1409,2482,1327,2471,1285,2389,1213,2324,1185,2246,1164,2158,1150,2062,1145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1642;top:1145;height:367;width:840;" filled="f" stroked="t" coordorigin="1642,1145" coordsize="840,367" path="m2471,1370l2471,1285,2389,1213,2324,1185,2246,1164,2158,1150,2062,1145,1966,1150,1878,1164,1800,1185,1735,1213,1685,1247,1653,1285,1653,1370,1735,1443,1800,1472,1878,1494,1966,1507,2062,1512,2158,1507,2246,1494,2324,1472,2389,1443,2439,1409,2471,1370e">
              <v:path arrowok="t"/>
              <v:fill on="f" focussize="0,0"/>
              <v:stroke weight="0.40007874015748pt" color="#990033"/>
              <v:imagedata o:title=""/>
              <o:lock v:ext="edit"/>
            </v:shape>
            <v:line id="_x0000_s1102" o:spid="_x0000_s1102" o:spt="20" style="position:absolute;left:873;top:775;flip:y;height:399;width:875;" stroked="t" coordsize="21600,21600">
              <v:path arrowok="t"/>
              <v:fill focussize="0,0"/>
              <v:stroke weight="0.171417322834646pt" color="#990033"/>
              <v:imagedata o:title=""/>
              <o:lock v:ext="edit"/>
            </v:line>
            <v:shape id="_x0000_s1103" o:spid="_x0000_s1103" style="position:absolute;left:1606;top:775;height:108;width:146;" filled="f" stroked="t" coordorigin="1606,775" coordsize="146,108" path="m1752,775l1652,883m1752,775l1606,779e">
              <v:path arrowok="t"/>
              <v:fill on="f" focussize="0,0"/>
              <v:stroke weight="0.171338582677165pt" color="#000000"/>
              <v:imagedata o:title=""/>
              <o:lock v:ext="edit"/>
            </v:shape>
            <v:shape id="_x0000_s1104" o:spid="_x0000_s1104" style="position:absolute;left:1;top:1174;height:403;width:1624;" filled="f" stroked="t" coordorigin="2,1174" coordsize="1624,403" path="m873,1174l2,1577m812,1543l1626,1439e">
              <v:path arrowok="t"/>
              <v:fill on="f" focussize="0,0"/>
              <v:stroke weight="0.171338582677165pt" color="#990033"/>
              <v:imagedata o:title=""/>
              <o:lock v:ext="edit"/>
            </v:shape>
            <v:shape id="_x0000_s1105" o:spid="_x0000_s1105" style="position:absolute;left:1486;top:1400;height:116;width:142;" filled="f" stroked="t" coordorigin="1487,1401" coordsize="142,116" path="m1629,1439l1502,1516m1629,1439l1487,1401e">
              <v:path arrowok="t"/>
              <v:fill on="f" focussize="0,0"/>
              <v:stroke weight="0.171338582677165pt" color="#000000"/>
              <v:imagedata o:title=""/>
              <o:lock v:ext="edit"/>
            </v:shape>
            <v:line id="_x0000_s1106" o:spid="_x0000_s1106" o:spt="20" style="position:absolute;left:2;top:1543;flip:x;height:107;width:810;" stroked="t" coordsize="21600,21600">
              <v:path arrowok="t"/>
              <v:fill focussize="0,0"/>
              <v:stroke weight="0.171496062992126pt" color="#990033"/>
              <v:imagedata o:title=""/>
              <o:lock v:ext="edit"/>
            </v:line>
            <v:shape id="_x0000_s1107" o:spid="_x0000_s1107" o:spt="202" type="#_x0000_t202" style="position:absolute;left:2006;top:120;height:177;width:3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5"/>
                      </w:rPr>
                      <w:t>Input</w:t>
                    </w:r>
                  </w:p>
                </w:txbxContent>
              </v:textbox>
            </v:shape>
            <v:shape id="_x0000_s1108" o:spid="_x0000_s1108" o:spt="202" type="#_x0000_t202" style="position:absolute;left:1910;top:918;height:177;width:5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Dataset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42"/>
        <w:ind w:left="374" w:right="126" w:firstLine="0"/>
        <w:jc w:val="center"/>
        <w:rPr>
          <w:rFonts w:ascii="Arial MT"/>
          <w:sz w:val="15"/>
        </w:rPr>
      </w:pPr>
      <w:r>
        <w:pict>
          <v:group id="_x0000_s1109" o:spid="_x0000_s1109" o:spt="203" style="position:absolute;left:0pt;margin-left:203.1pt;margin-top:3.5pt;height:157.8pt;width:121pt;mso-position-horizontal-relative:page;z-index:-251638784;mso-width-relative:page;mso-height-relative:page;" coordorigin="4063,33" coordsize="2420,3156">
            <o:lock v:ext="edit"/>
            <v:shape id="_x0000_s1110" o:spid="_x0000_s1110" style="position:absolute;left:5815;top:266;height:344;width:664;" fillcolor="#FFFFCC" filled="t" stroked="f" coordorigin="5816,266" coordsize="664,344" path="m6147,266l6060,273,5981,290,5913,317,5861,351,5816,436,5828,483,5913,559,5981,586,6060,604,6147,610,6235,604,6314,586,6381,559,6433,524,6479,436,6467,392,6381,317,6314,290,6235,273,6147,266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5815;top:266;height:344;width:664;" filled="f" stroked="t" coordorigin="5816,266" coordsize="664,344" path="m6467,483l6467,392,6381,317,6314,290,6235,273,6147,266,6060,273,5981,290,5913,317,5861,351,5828,392,5828,483,5913,559,5981,586,6060,604,6147,610,6235,604,6314,586,6381,559,6433,524,6467,483e">
              <v:path arrowok="t"/>
              <v:fill on="f" focussize="0,0"/>
              <v:stroke weight="0.342834645669291pt" color="#990033"/>
              <v:imagedata o:title=""/>
              <o:lock v:ext="edit"/>
            </v:shape>
            <v:line id="_x0000_s1112" o:spid="_x0000_s1112" o:spt="20" style="position:absolute;left:4936;top:212;height:180;width:875;" stroked="t" coordsize="21600,21600">
              <v:path arrowok="t"/>
              <v:fill focussize="0,0"/>
              <v:stroke weight="0.171496062992126pt" color="#990033"/>
              <v:imagedata o:title=""/>
              <o:lock v:ext="edit"/>
            </v:line>
            <v:shape id="_x0000_s1113" o:spid="_x0000_s1113" style="position:absolute;left:5673;top:311;height:112;width:142;" filled="f" stroked="t" coordorigin="5673,311" coordsize="142,112" path="m5815,392l5696,311m5815,392l5673,422e">
              <v:path arrowok="t"/>
              <v:fill on="f" focussize="0,0"/>
              <v:stroke weight="0.171338582677165pt" color="#000000"/>
              <v:imagedata o:title=""/>
              <o:lock v:ext="edit"/>
            </v:shape>
            <v:line id="_x0000_s1114" o:spid="_x0000_s1114" o:spt="20" style="position:absolute;left:4065;top:35;flip:x y;height:177;width:871;" stroked="t" coordsize="21600,21600">
              <v:path arrowok="t"/>
              <v:fill focussize="0,0"/>
              <v:stroke weight="0.171496062992126pt" color="#990033"/>
              <v:imagedata o:title=""/>
              <o:lock v:ext="edit"/>
            </v:line>
            <v:shape id="_x0000_s1115" o:spid="_x0000_s1115" style="position:absolute;left:5815;top:1063;height:344;width:664;" fillcolor="#FFFFCC" filled="t" stroked="f" coordorigin="5816,1064" coordsize="664,344" path="m6147,1064l6060,1070,5981,1087,5913,1114,5861,1148,5816,1234,5828,1280,5913,1357,5981,1384,6060,1401,6147,1407,6235,1401,6314,1384,6381,1357,6433,1322,6479,1234,6467,1189,6381,1114,6314,1087,6235,1070,6147,1064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5815;top:1063;height:344;width:664;" filled="f" stroked="t" coordorigin="5816,1064" coordsize="664,344" path="m6467,1280l6467,1189,6381,1114,6314,1087,6235,1070,6147,1064,6060,1070,5981,1087,5913,1114,5861,1148,5828,1189,5828,1280,5913,1357,5981,1384,6060,1401,6147,1407,6235,1401,6314,1384,6381,1357,6433,1322,6467,1280e">
              <v:path arrowok="t"/>
              <v:fill on="f" focussize="0,0"/>
              <v:stroke weight="0.342834645669291pt" color="#990033"/>
              <v:imagedata o:title=""/>
              <o:lock v:ext="edit"/>
            </v:shape>
            <v:line id="_x0000_s1117" o:spid="_x0000_s1117" o:spt="20" style="position:absolute;left:4943;top:584;height:475;width:879;" stroked="t" coordsize="21600,21600">
              <v:path arrowok="t"/>
              <v:fill focussize="0,0"/>
              <v:stroke weight="0.171417322834646pt" color="#990033"/>
              <v:imagedata o:title=""/>
              <o:lock v:ext="edit"/>
            </v:line>
            <v:shape id="_x0000_s1118" o:spid="_x0000_s1118" style="position:absolute;left:5680;top:947;height:112;width:146;" filled="f" stroked="t" coordorigin="5680,948" coordsize="146,112" path="m5826,1059l5734,948m5826,1059l5680,1043e">
              <v:path arrowok="t"/>
              <v:fill on="f" focussize="0,0"/>
              <v:stroke weight="0.171338582677165pt" color="#000000"/>
              <v:imagedata o:title=""/>
              <o:lock v:ext="edit"/>
            </v:shape>
            <v:line id="_x0000_s1119" o:spid="_x0000_s1119" o:spt="20" style="position:absolute;left:4065;top:112;flip:x y;height:472;width:878;" stroked="t" coordsize="21600,21600">
              <v:path arrowok="t"/>
              <v:fill focussize="0,0"/>
              <v:stroke weight="0.171417322834646pt" color="#990033"/>
              <v:imagedata o:title=""/>
              <o:lock v:ext="edit"/>
            </v:line>
            <v:shape id="_x0000_s1120" o:spid="_x0000_s1120" style="position:absolute;left:5754;top:2045;height:344;width:664;" fillcolor="#FFFFCC" filled="t" stroked="f" coordorigin="5754,2045" coordsize="664,344" path="m6086,2045l5998,2051,5919,2069,5852,2095,5800,2130,5754,2215,5766,2261,5852,2338,5919,2365,5998,2382,6086,2388,6174,2382,6253,2365,6320,2338,6372,2303,6418,2215,6406,2170,6320,2095,6253,2069,6174,2051,6086,2045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style="position:absolute;left:5754;top:2045;height:344;width:664;" filled="f" stroked="t" coordorigin="5754,2045" coordsize="664,344" path="m6372,2303l6406,2261,6418,2215,6406,2170,6320,2095,6253,2069,6174,2051,6086,2045,5998,2051,5919,2069,5852,2095,5800,2130,5785,2148,5766,2170,5754,2215,5766,2261,5852,2338,5919,2365,5998,2382,6086,2388,6174,2382,6253,2365,6320,2338,6372,2303e">
              <v:path arrowok="t"/>
              <v:fill on="f" focussize="0,0"/>
              <v:stroke weight="0.330787401574803pt" color="#990033"/>
              <v:imagedata o:title=""/>
              <o:lock v:ext="edit"/>
            </v:shape>
            <v:line id="_x0000_s1122" o:spid="_x0000_s1122" o:spt="20" style="position:absolute;left:4997;top:1124;height:912;width:937;" stroked="t" coordsize="21600,21600">
              <v:path arrowok="t"/>
              <v:fill focussize="0,0"/>
              <v:stroke weight="0.171338582677165pt" color="#990033"/>
              <v:imagedata o:title=""/>
              <o:lock v:ext="edit"/>
            </v:line>
            <v:shape id="_x0000_s1123" o:spid="_x0000_s1123" style="position:absolute;left:5802;top:1906;height:134;width:135;" filled="f" stroked="t" coordorigin="5803,1906" coordsize="135,134" path="m5938,2040l5876,1906m5938,2040l5803,1987e">
              <v:path arrowok="t"/>
              <v:fill on="f" focussize="0,0"/>
              <v:stroke weight="0.171338582677165pt" color="#000000"/>
              <v:imagedata o:title=""/>
              <o:lock v:ext="edit"/>
            </v:shape>
            <v:line id="_x0000_s1124" o:spid="_x0000_s1124" o:spt="20" style="position:absolute;left:4065;top:212;flip:x y;height:912;width:932;" stroked="t" coordsize="21600,21600">
              <v:path arrowok="t"/>
              <v:fill focussize="0,0"/>
              <v:stroke weight="0.171338582677165pt" color="#990033"/>
              <v:imagedata o:title=""/>
              <o:lock v:ext="edit"/>
            </v:line>
            <v:shape id="_x0000_s1125" o:spid="_x0000_s1125" style="position:absolute;left:5815;top:2842;height:344;width:664;" fillcolor="#FFFFCC" filled="t" stroked="f" coordorigin="5816,2842" coordsize="664,344" path="m6147,2842l6060,2848,5981,2866,5913,2892,5861,2927,5816,3012,5828,3059,5913,3135,5981,3162,6060,3179,6147,3186,6235,3179,6314,3162,6381,3135,6433,3100,6479,3012,6467,2967,6381,2892,6314,2866,6235,2848,6147,2842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style="position:absolute;left:5815;top:2842;height:344;width:664;" filled="f" stroked="t" coordorigin="5816,2842" coordsize="664,344" path="m6433,3100l6467,3059,6479,3012,6467,2967,6381,2892,6314,2866,6235,2848,6147,2842,6060,2848,5981,2866,5913,2892,5861,2927,5828,2967,5816,3012,5828,3059,5913,3135,5981,3162,6060,3179,6147,3186,6235,3179,6314,3162,6381,3135,6433,3100e">
              <v:path arrowok="t"/>
              <v:fill on="f" focussize="0,0"/>
              <v:stroke weight="0.342834645669291pt" color="#990033"/>
              <v:imagedata o:title=""/>
              <o:lock v:ext="edit"/>
            </v:shape>
            <v:line id="_x0000_s1127" o:spid="_x0000_s1127" o:spt="20" style="position:absolute;left:5059;top:1557;height:1273;width:994;" stroked="t" coordsize="21600,21600">
              <v:path arrowok="t"/>
              <v:fill focussize="0,0"/>
              <v:stroke weight="0.171259842519685pt" color="#990033"/>
              <v:imagedata o:title=""/>
              <o:lock v:ext="edit"/>
            </v:line>
            <v:shape id="_x0000_s1128" o:spid="_x0000_s1128" style="position:absolute;left:5930;top:2695;height:139;width:127;" filled="f" stroked="t" coordorigin="5930,2695" coordsize="127,139" path="m6057,2833l6018,2695m6057,2833l5930,2761e">
              <v:path arrowok="t"/>
              <v:fill on="f" focussize="0,0"/>
              <v:stroke weight="0.171338582677165pt" color="#000000"/>
              <v:imagedata o:title=""/>
              <o:lock v:ext="edit"/>
            </v:shape>
          </v:group>
        </w:pict>
      </w:r>
      <w:r>
        <w:pict>
          <v:group id="_x0000_s1129" o:spid="_x0000_s1129" o:spt="203" style="position:absolute;left:0pt;margin-left:180.55pt;margin-top:-15.55pt;height:24.35pt;width:18pt;mso-position-horizontal-relative:page;z-index:251665408;mso-width-relative:page;mso-height-relative:page;" coordorigin="3611,-312" coordsize="360,487">
            <o:lock v:ext="edit"/>
            <v:shape id="_x0000_s1130" o:spid="_x0000_s1130" o:spt="75" type="#_x0000_t75" style="position:absolute;left:3715;top:-312;height:120;width:166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31" o:spid="_x0000_s1131" style="position:absolute;left:3613;top:-151;height:324;width:357;" filled="f" stroked="t" coordorigin="3613,-150" coordsize="357,324" path="m3792,-150l3792,-1m3663,-108l3920,-108m3613,173l3792,-1,3970,173e">
              <v:path arrowok="t"/>
              <v:fill on="f" focussize="0,0"/>
              <v:stroke weight="0.171338582677165pt" color="#990033"/>
              <v:imagedata o:title=""/>
              <o:lock v:ext="edit"/>
            </v:shape>
          </v:group>
        </w:pict>
      </w:r>
      <w:r>
        <w:rPr>
          <w:rFonts w:ascii="Arial MT"/>
          <w:w w:val="105"/>
          <w:sz w:val="15"/>
        </w:rPr>
        <w:t>Input</w:t>
      </w:r>
      <w:r>
        <w:rPr>
          <w:rFonts w:ascii="Arial MT"/>
          <w:spacing w:val="-8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Video</w:t>
      </w:r>
    </w:p>
    <w:p>
      <w:pPr>
        <w:pStyle w:val="8"/>
        <w:spacing w:before="9"/>
        <w:rPr>
          <w:rFonts w:ascii="Arial MT"/>
          <w:sz w:val="8"/>
        </w:rPr>
      </w:pPr>
    </w:p>
    <w:p>
      <w:pPr>
        <w:spacing w:before="102"/>
        <w:ind w:left="2582" w:right="0" w:firstLine="0"/>
        <w:jc w:val="left"/>
        <w:rPr>
          <w:rFonts w:ascii="Arial MT"/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76835</wp:posOffset>
                </wp:positionV>
                <wp:extent cx="650240" cy="756285"/>
                <wp:effectExtent l="3810" t="3175" r="16510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9370" y="3997325"/>
                          <a:ext cx="650240" cy="75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1pt;margin-top:6.05pt;height:59.55pt;width:51.2pt;z-index:251663360;mso-width-relative:page;mso-height-relative:page;" filled="f" stroked="t" coordsize="21600,21600" o:gfxdata="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7jlhfVAAAACgEAAA8AAAAAAAAAAQAgAAAAIgAAAGRycy9kb3ducmV2LnhtbFBLAQIU&#10;ABQAAAAIAIdO4kCa5bqA9gEAAOYDAAAOAAAAAAAAAAEAIAAAACQBAABkcnMvZTJvRG9jLnhtbFBL&#10;BQYAAAAABgAGAFkBAACMBQAAAAA=&#10;">
                <v:fill on="f" focussize="0,0"/>
                <v:stroke color="#BE4B48 [3205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MT"/>
          <w:w w:val="105"/>
          <w:sz w:val="15"/>
        </w:rPr>
        <w:t>User</w:t>
      </w:r>
    </w:p>
    <w:p>
      <w:pPr>
        <w:pStyle w:val="8"/>
        <w:spacing w:before="5"/>
        <w:rPr>
          <w:rFonts w:ascii="Arial MT"/>
          <w:sz w:val="11"/>
        </w:rPr>
      </w:pPr>
    </w:p>
    <w:p>
      <w:pPr>
        <w:spacing w:before="103"/>
        <w:ind w:left="374" w:right="101" w:firstLine="0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Video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Pre-Processing</w:t>
      </w:r>
    </w:p>
    <w:p>
      <w:pPr>
        <w:pStyle w:val="8"/>
        <w:rPr>
          <w:rFonts w:ascii="Arial MT"/>
          <w:sz w:val="20"/>
        </w:rPr>
      </w:pPr>
    </w:p>
    <w:p>
      <w:pPr>
        <w:pStyle w:val="8"/>
        <w:spacing w:before="5"/>
        <w:rPr>
          <w:rFonts w:ascii="Arial MT"/>
          <w:sz w:val="25"/>
        </w:rPr>
      </w:pPr>
    </w:p>
    <w:p>
      <w:pPr>
        <w:spacing w:before="102"/>
        <w:ind w:left="374" w:right="114" w:firstLine="0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Splitting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Data</w:t>
      </w: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spacing w:before="5"/>
        <w:rPr>
          <w:rFonts w:ascii="Arial MT"/>
          <w:sz w:val="21"/>
        </w:rPr>
      </w:pPr>
    </w:p>
    <w:p>
      <w:pPr>
        <w:spacing w:before="102"/>
        <w:ind w:left="374" w:right="234" w:firstLine="0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Classification</w:t>
      </w:r>
    </w:p>
    <w:p>
      <w:pPr>
        <w:pStyle w:val="8"/>
        <w:rPr>
          <w:rFonts w:ascii="Arial MT"/>
          <w:sz w:val="20"/>
        </w:rPr>
      </w:pPr>
    </w:p>
    <w:p>
      <w:pPr>
        <w:pStyle w:val="8"/>
        <w:spacing w:before="5"/>
        <w:rPr>
          <w:rFonts w:ascii="Arial MT"/>
          <w:sz w:val="25"/>
        </w:rPr>
      </w:pPr>
    </w:p>
    <w:p>
      <w:pPr>
        <w:spacing w:before="103"/>
        <w:ind w:left="374" w:right="145" w:firstLine="0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Result</w:t>
      </w:r>
    </w:p>
    <w:p>
      <w:pPr>
        <w:pStyle w:val="8"/>
        <w:rPr>
          <w:rFonts w:ascii="Arial MT"/>
          <w:sz w:val="20"/>
        </w:rPr>
      </w:pPr>
    </w:p>
    <w:p>
      <w:pPr>
        <w:pStyle w:val="8"/>
        <w:spacing w:before="7"/>
        <w:rPr>
          <w:rFonts w:ascii="Arial MT"/>
          <w:sz w:val="17"/>
        </w:rPr>
      </w:pPr>
    </w:p>
    <w:p>
      <w:pPr>
        <w:pStyle w:val="4"/>
        <w:spacing w:before="86"/>
      </w:pPr>
      <w:r>
        <w:t>EXPLANATION:</w:t>
      </w:r>
    </w:p>
    <w:p>
      <w:pPr>
        <w:pStyle w:val="8"/>
        <w:spacing w:before="3"/>
        <w:rPr>
          <w:b/>
          <w:sz w:val="31"/>
        </w:rPr>
      </w:pPr>
    </w:p>
    <w:p>
      <w:pPr>
        <w:pStyle w:val="8"/>
        <w:spacing w:line="360" w:lineRule="auto"/>
        <w:ind w:left="340" w:right="401"/>
      </w:pPr>
      <w:r>
        <w:t>The main purpose of a use case diagram is to show what system functions are performed for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actor.</w:t>
      </w:r>
      <w:r>
        <w:rPr>
          <w:spacing w:val="3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actors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depicted.</w:t>
      </w:r>
      <w:r>
        <w:rPr>
          <w:spacing w:val="3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as actor.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role to</w:t>
      </w:r>
      <w:r>
        <w:rPr>
          <w:spacing w:val="7"/>
        </w:rPr>
        <w:t xml:space="preserve"> </w:t>
      </w:r>
      <w:r>
        <w:t>achieve the</w:t>
      </w:r>
      <w:r>
        <w:rPr>
          <w:spacing w:val="1"/>
        </w:rPr>
        <w:t xml:space="preserve"> </w:t>
      </w:r>
      <w:r>
        <w:t>concept.</w:t>
      </w:r>
    </w:p>
    <w:p>
      <w:pPr>
        <w:spacing w:after="0" w:line="360" w:lineRule="auto"/>
        <w:sectPr>
          <w:pgSz w:w="12240" w:h="15840"/>
          <w:pgMar w:top="1440" w:right="1100" w:bottom="920" w:left="1100" w:header="0" w:footer="654" w:gutter="0"/>
          <w:cols w:space="720" w:num="1"/>
        </w:sectPr>
      </w:pPr>
    </w:p>
    <w:p>
      <w:pPr>
        <w:pStyle w:val="4"/>
        <w:numPr>
          <w:ilvl w:val="2"/>
          <w:numId w:val="6"/>
        </w:numPr>
        <w:tabs>
          <w:tab w:val="left" w:pos="4456"/>
        </w:tabs>
        <w:spacing w:before="73" w:after="0" w:line="240" w:lineRule="auto"/>
        <w:ind w:left="4455" w:right="0" w:hanging="634"/>
        <w:jc w:val="left"/>
      </w:pPr>
      <w:r>
        <w:t>Class</w:t>
      </w:r>
      <w:r>
        <w:rPr>
          <w:spacing w:val="-1"/>
        </w:rPr>
        <w:t xml:space="preserve"> </w:t>
      </w:r>
      <w:r>
        <w:t>Diagram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  <w:sz w:val="1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1715770</wp:posOffset>
            </wp:positionH>
            <wp:positionV relativeFrom="paragraph">
              <wp:posOffset>101600</wp:posOffset>
            </wp:positionV>
            <wp:extent cx="3395345" cy="3223260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22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b/>
          <w:sz w:val="20"/>
        </w:rPr>
      </w:pPr>
    </w:p>
    <w:p>
      <w:pPr>
        <w:pStyle w:val="8"/>
        <w:spacing w:before="2"/>
        <w:rPr>
          <w:b/>
          <w:sz w:val="28"/>
        </w:rPr>
      </w:pPr>
    </w:p>
    <w:p>
      <w:pPr>
        <w:spacing w:before="87"/>
        <w:ind w:left="340" w:right="0" w:firstLine="0"/>
        <w:jc w:val="left"/>
        <w:rPr>
          <w:b/>
          <w:sz w:val="28"/>
        </w:rPr>
      </w:pPr>
      <w:r>
        <w:rPr>
          <w:b/>
          <w:sz w:val="28"/>
        </w:rPr>
        <w:t>EXPLANATION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line="360" w:lineRule="auto"/>
        <w:ind w:left="340" w:right="445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together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verification.</w:t>
      </w:r>
    </w:p>
    <w:p>
      <w:pPr>
        <w:spacing w:after="0" w:line="360" w:lineRule="auto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4"/>
        <w:numPr>
          <w:ilvl w:val="2"/>
          <w:numId w:val="6"/>
        </w:numPr>
        <w:tabs>
          <w:tab w:val="left" w:pos="4369"/>
        </w:tabs>
        <w:spacing w:before="73" w:after="0" w:line="240" w:lineRule="auto"/>
        <w:ind w:left="4368" w:right="0" w:hanging="634"/>
        <w:jc w:val="left"/>
      </w:pPr>
      <w:r>
        <w:t>Object</w:t>
      </w:r>
      <w:r>
        <w:rPr>
          <w:spacing w:val="-5"/>
        </w:rPr>
        <w:t xml:space="preserve"> </w:t>
      </w:r>
      <w:r>
        <w:t>Diagram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7"/>
        <w:rPr>
          <w:b/>
          <w:sz w:val="10"/>
        </w:rPr>
      </w:pPr>
      <w:r>
        <w:pict>
          <v:group id="_x0000_s1132" o:spid="_x0000_s1132" o:spt="203" style="position:absolute;left:0pt;margin-left:134.35pt;margin-top:8.05pt;height:167.9pt;width:340.05pt;mso-position-horizontal-relative:page;mso-wrap-distance-bottom:0pt;mso-wrap-distance-top:0pt;z-index:-251631616;mso-width-relative:page;mso-height-relative:page;" coordorigin="2688,161" coordsize="6801,3358">
            <o:lock v:ext="edit"/>
            <v:rect id="_x0000_s1133" o:spid="_x0000_s1133" o:spt="1" style="position:absolute;left:2689;top:163;height:472;width:3020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4" o:spid="_x0000_s1134" style="position:absolute;left:2689;top:163;height:472;width:3020;" filled="f" stroked="t" coordorigin="2690,163" coordsize="3020,472" path="m2690,634l5709,634,5709,163,2690,163,2690,634xm2690,634l5709,634,5709,416,2690,416,2690,634xm2690,634l5709,634,5709,512,2690,512,2690,634xe">
              <v:path arrowok="t"/>
              <v:fill on="f" focussize="0,0"/>
              <v:stroke weight="0.171023622047244pt" color="#990033"/>
              <v:imagedata o:title=""/>
              <o:lock v:ext="edit"/>
            </v:shape>
            <v:rect id="_x0000_s1135" o:spid="_x0000_s1135" o:spt="1" style="position:absolute;left:6539;top:163;height:472;width:2423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6" o:spid="_x0000_s1136" style="position:absolute;left:6539;top:163;height:472;width:2423;" filled="f" stroked="t" coordorigin="6539,163" coordsize="2423,472" path="m6539,634l8962,634,8962,163,6539,163,6539,634xm6539,634l8962,634,8962,416,6539,416,6539,634xm6539,634l8962,634,8962,512,6539,512,6539,634xe">
              <v:path arrowok="t"/>
              <v:fill on="f" focussize="0,0"/>
              <v:stroke weight="0.171023622047244pt" color="#990033"/>
              <v:imagedata o:title=""/>
              <o:lock v:ext="edit"/>
            </v:shape>
            <v:line id="_x0000_s1137" o:spid="_x0000_s1137" o:spt="20" style="position:absolute;left:5720;top:405;height:0;width:816;" stroked="t" coordsize="21600,21600">
              <v:path arrowok="t"/>
              <v:fill focussize="0,0"/>
              <v:stroke weight="0.16511811023622pt" color="#000000"/>
              <v:imagedata o:title=""/>
              <o:lock v:ext="edit"/>
            </v:line>
            <v:shape id="_x0000_s1138" o:spid="_x0000_s1138" style="position:absolute;left:6397;top:346;height:116;width:138;" filled="f" stroked="t" coordorigin="6398,347" coordsize="138,116" path="m6536,405l6398,462m6536,405l6398,347e">
              <v:path arrowok="t"/>
              <v:fill on="f" focussize="0,0"/>
              <v:stroke weight="0.56992125984252pt" color="#000000"/>
              <v:imagedata o:title=""/>
              <o:lock v:ext="edit"/>
            </v:shape>
            <v:rect id="_x0000_s1139" o:spid="_x0000_s1139" o:spt="1" style="position:absolute;left:6137;top:1696;height:472;width:3349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0" o:spid="_x0000_s1140" style="position:absolute;left:6137;top:1696;height:472;width:3349;" filled="f" stroked="t" coordorigin="6138,1696" coordsize="3349,472" path="m6138,2168l9486,2168,9486,1696,6138,1696,6138,2168xm6138,2168l9486,2168,9486,1949,6138,1949,6138,2168xm6138,2168l9486,2168,9486,2045,6138,2045,6138,2168xe">
              <v:path arrowok="t"/>
              <v:fill on="f" focussize="0,0"/>
              <v:stroke weight="0.171023622047244pt" color="#990033"/>
              <v:imagedata o:title=""/>
              <o:lock v:ext="edit"/>
            </v:shape>
            <v:line id="_x0000_s1141" o:spid="_x0000_s1141" o:spt="20" style="position:absolute;left:7764;top:646;height:1046;width:42;" stroked="t" coordsize="21600,21600">
              <v:path arrowok="t"/>
              <v:fill focussize="0,0"/>
              <v:stroke weight="0.164803149606299pt" color="#000000"/>
              <v:imagedata o:title=""/>
              <o:lock v:ext="edit"/>
            </v:line>
            <v:shape id="_x0000_s1142" o:spid="_x0000_s1142" style="position:absolute;left:7744;top:1550;height:142;width:115;" filled="f" stroked="t" coordorigin="7745,1551" coordsize="115,142" path="m7806,1692l7860,1551m7806,1692l7745,1558e">
              <v:path arrowok="t"/>
              <v:fill on="f" focussize="0,0"/>
              <v:stroke weight="0.56992125984252pt" color="#000000"/>
              <v:imagedata o:title=""/>
              <o:lock v:ext="edit"/>
            </v:shape>
            <v:rect id="_x0000_s1143" o:spid="_x0000_s1143" o:spt="1" style="position:absolute;left:5008;top:3045;height:472;width:2423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4" o:spid="_x0000_s1144" style="position:absolute;left:5008;top:3045;height:472;width:2423;" filled="f" stroked="t" coordorigin="5008,3045" coordsize="2423,472" path="m5008,3517l7431,3517,7431,3045,5008,3045,5008,3517xm5008,3517l7431,3517,7431,3299,5008,3299,5008,3517xm5008,3517l7431,3517,7431,3394,5008,3394,5008,3517xe">
              <v:path arrowok="t"/>
              <v:fill on="f" focussize="0,0"/>
              <v:stroke weight="0.171023622047244pt" color="#990033"/>
              <v:imagedata o:title=""/>
              <o:lock v:ext="edit"/>
            </v:shape>
            <v:line id="_x0000_s1145" o:spid="_x0000_s1145" o:spt="20" style="position:absolute;left:6505;top:2179;flip:x;height:862;width:1026;" stroked="t" coordsize="21600,21600">
              <v:path arrowok="t"/>
              <v:fill focussize="0,0"/>
              <v:stroke weight="0.16496062992126pt" color="#000000"/>
              <v:imagedata o:title=""/>
              <o:lock v:ext="edit"/>
            </v:line>
            <v:shape id="_x0000_s1146" o:spid="_x0000_s1146" style="position:absolute;left:6504;top:2910;height:131;width:146;" filled="f" stroked="t" coordorigin="6505,2911" coordsize="146,131" path="m6505,3041l6650,2996m6505,3041l6574,2911e">
              <v:path arrowok="t"/>
              <v:fill on="f" focussize="0,0"/>
              <v:stroke weight="0.56992125984252pt" color="#000000"/>
              <v:imagedata o:title=""/>
              <o:lock v:ext="edit"/>
            </v:shape>
            <v:rect id="_x0000_s1147" o:spid="_x0000_s1147" o:spt="1" style="position:absolute;left:3110;top:1573;height:472;width:2178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8" o:spid="_x0000_s1148" style="position:absolute;left:3110;top:1573;height:472;width:2178;" filled="f" stroked="t" coordorigin="3110,1573" coordsize="2178,472" path="m3110,2045l5288,2045,5288,1573,3110,1573,3110,2045xm3110,2045l5288,2045,5288,1827,3110,1827,3110,2045xm3110,2045l5288,2045,5288,1922,3110,1922,3110,2045xe">
              <v:path arrowok="t"/>
              <v:fill on="f" focussize="0,0"/>
              <v:stroke weight="0.171023622047244pt" color="#990033"/>
              <v:imagedata o:title=""/>
              <o:lock v:ext="edit"/>
            </v:shape>
            <v:line id="_x0000_s1149" o:spid="_x0000_s1149" o:spt="20" style="position:absolute;left:4205;top:646;flip:y;height:923;width:0;" stroked="t" coordsize="21600,21600">
              <v:path arrowok="t"/>
              <v:fill focussize="0,0"/>
              <v:stroke weight="0.164803149606299pt" color="#000000"/>
              <v:imagedata o:title=""/>
              <o:lock v:ext="edit"/>
            </v:line>
            <v:shape id="_x0000_s1150" o:spid="_x0000_s1150" style="position:absolute;left:4147;top:645;height:139;width:115;" filled="f" stroked="t" coordorigin="4147,646" coordsize="115,139" path="m4205,646l4262,784m4205,646l4147,784e">
              <v:path arrowok="t"/>
              <v:fill on="f" focussize="0,0"/>
              <v:stroke weight="0.56992125984252pt" color="#000000"/>
              <v:imagedata o:title=""/>
              <o:lock v:ext="edit"/>
            </v:shape>
            <v:line id="_x0000_s1151" o:spid="_x0000_s1151" o:spt="20" style="position:absolute;left:4534;top:2057;flip:x y;height:984;width:1355;" stroked="t" coordsize="21600,21600">
              <v:path arrowok="t"/>
              <v:fill focussize="0,0"/>
              <v:stroke weight="0.16503937007874pt" color="#000000"/>
              <v:imagedata o:title=""/>
              <o:lock v:ext="edit"/>
            </v:line>
            <v:shape id="_x0000_s1152" o:spid="_x0000_s1152" style="position:absolute;left:2760;top:407;height:1684;width:1919;" filled="f" stroked="t" coordorigin="2761,407" coordsize="1919,1684" path="m4534,2057l4679,2091m2761,407l2772,426e">
              <v:path arrowok="t"/>
              <v:fill on="f" focussize="0,0"/>
              <v:stroke weight="0.56992125984252pt" color="#000000"/>
              <v:imagedata o:title=""/>
              <o:lock v:ext="edit"/>
            </v:shape>
            <v:shape id="_x0000_s1153" o:spid="_x0000_s1153" o:spt="202" type="#_x0000_t202" style="position:absolute;left:5008;top:3045;height:254;width:2423;" fillcolor="#FFFFCC" filled="t" stroked="t" coordsize="21600,21600">
              <v:path/>
              <v:fill on="t" focussize="0,0"/>
              <v:stroke weight="0.171181102362205pt" color="#990033"/>
              <v:imagedata o:title=""/>
              <o:lock v:ext="edit"/>
              <v:textbox inset="0mm,0mm,0mm,0mm">
                <w:txbxContent>
                  <w:p>
                    <w:pPr>
                      <w:spacing w:before="49"/>
                      <w:ind w:left="243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Splitting</w:t>
                    </w:r>
                    <w:r>
                      <w:rPr>
                        <w:rFonts w:ascii="Arial MT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Data</w:t>
                    </w:r>
                    <w:r>
                      <w:rPr>
                        <w:rFonts w:ascii="Arial MT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:</w:t>
                    </w:r>
                    <w:r>
                      <w:rPr>
                        <w:rFonts w:ascii="Arial MT"/>
                        <w:spacing w:val="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Splitting</w:t>
                    </w:r>
                    <w:r>
                      <w:rPr>
                        <w:rFonts w:ascii="Arial MT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Data</w:t>
                    </w:r>
                  </w:p>
                </w:txbxContent>
              </v:textbox>
            </v:shape>
            <v:shape id="_x0000_s1154" o:spid="_x0000_s1154" o:spt="202" type="#_x0000_t202" style="position:absolute;left:6137;top:1696;height:240;width:3349;" fillcolor="#FFFFCC" filled="t" stroked="t" coordsize="21600,21600">
              <v:path/>
              <v:fill on="t" focussize="0,0"/>
              <v:stroke weight="0.171181102362205pt" color="#990033"/>
              <v:imagedata o:title=""/>
              <o:lock v:ext="edit"/>
              <v:textbox inset="0mm,0mm,0mm,0mm">
                <w:txbxContent>
                  <w:p>
                    <w:pPr>
                      <w:spacing w:before="49"/>
                      <w:ind w:left="151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Video</w:t>
                    </w:r>
                    <w:r>
                      <w:rPr>
                        <w:rFonts w:ascii="Arial MT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Pre-Processing</w:t>
                    </w:r>
                    <w:r>
                      <w:rPr>
                        <w:rFonts w:ascii="Arial MT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:</w:t>
                    </w:r>
                    <w:r>
                      <w:rPr>
                        <w:rFonts w:ascii="Arial MT"/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Video</w:t>
                    </w:r>
                    <w:r>
                      <w:rPr>
                        <w:rFonts w:ascii="Arial MT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Pre-Processing</w:t>
                    </w:r>
                  </w:p>
                </w:txbxContent>
              </v:textbox>
            </v:shape>
            <v:shape id="_x0000_s1155" o:spid="_x0000_s1155" o:spt="202" type="#_x0000_t202" style="position:absolute;left:3110;top:1573;height:254;width:2178;" fillcolor="#FFFFCC" filled="t" stroked="t" coordsize="21600,21600">
              <v:path/>
              <v:fill on="t" focussize="0,0"/>
              <v:stroke weight="0.171181102362205pt" color="#990033"/>
              <v:imagedata o:title=""/>
              <o:lock v:ext="edit"/>
              <v:textbox inset="0mm,0mm,0mm,0mm">
                <w:txbxContent>
                  <w:p>
                    <w:pPr>
                      <w:spacing w:before="49"/>
                      <w:ind w:left="136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Classification</w:t>
                    </w:r>
                    <w:r>
                      <w:rPr>
                        <w:rFonts w:ascii="Arial MT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:</w:t>
                    </w:r>
                    <w:r>
                      <w:rPr>
                        <w:rFonts w:ascii="Arial MT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Classification</w:t>
                    </w:r>
                  </w:p>
                </w:txbxContent>
              </v:textbox>
            </v:shape>
            <v:shape id="_x0000_s1156" o:spid="_x0000_s1156" o:spt="202" type="#_x0000_t202" style="position:absolute;left:6539;top:163;height:253;width:2423;" fillcolor="#FFFFCC" filled="t" stroked="t" coordsize="21600,21600">
              <v:path/>
              <v:fill on="t" focussize="0,0"/>
              <v:stroke weight="0.171181102362205pt" color="#990033"/>
              <v:imagedata o:title=""/>
              <o:lock v:ext="edit"/>
              <v:textbox inset="0mm,0mm,0mm,0mm">
                <w:txbxContent>
                  <w:p>
                    <w:pPr>
                      <w:spacing w:before="49"/>
                      <w:ind w:left="392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Input</w:t>
                    </w:r>
                    <w:r>
                      <w:rPr>
                        <w:rFonts w:ascii="Arial MT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Video</w:t>
                    </w:r>
                    <w:r>
                      <w:rPr>
                        <w:rFonts w:ascii="Arial MT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:</w:t>
                    </w:r>
                    <w:r>
                      <w:rPr>
                        <w:rFonts w:ascii="Arial MT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Input</w:t>
                    </w:r>
                    <w:r>
                      <w:rPr>
                        <w:rFonts w:ascii="Arial MT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Video</w:t>
                    </w:r>
                  </w:p>
                </w:txbxContent>
              </v:textbox>
            </v:shape>
            <v:shape id="_x0000_s1157" o:spid="_x0000_s1157" o:spt="202" type="#_x0000_t202" style="position:absolute;left:2689;top:163;height:253;width:3020;" fillcolor="#FFFFCC" filled="t" stroked="t" coordsize="21600,21600">
              <v:path/>
              <v:fill on="t" focussize="0,0"/>
              <v:stroke weight="0.171181102362205pt" color="#990033"/>
              <v:imagedata o:title=""/>
              <o:lock v:ext="edit"/>
              <v:textbox inset="0mm,0mm,0mm,0mm">
                <w:txbxContent>
                  <w:p>
                    <w:pPr>
                      <w:spacing w:before="49"/>
                      <w:ind w:left="154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Dataset</w:t>
                    </w:r>
                    <w:r>
                      <w:rPr>
                        <w:rFonts w:ascii="Arial MT"/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description</w:t>
                    </w:r>
                    <w:r>
                      <w:rPr>
                        <w:rFonts w:ascii="Arial MT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:</w:t>
                    </w:r>
                    <w:r>
                      <w:rPr>
                        <w:rFonts w:ascii="Arial MT"/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Dataset</w:t>
                    </w:r>
                    <w:r>
                      <w:rPr>
                        <w:rFonts w:ascii="Arial MT"/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description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spacing w:before="87"/>
        <w:ind w:left="340" w:right="0" w:firstLine="0"/>
        <w:jc w:val="left"/>
        <w:rPr>
          <w:b/>
          <w:sz w:val="28"/>
        </w:rPr>
      </w:pPr>
      <w:r>
        <w:rPr>
          <w:b/>
          <w:sz w:val="28"/>
        </w:rPr>
        <w:t>EXPLANATION: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line="360" w:lineRule="auto"/>
        <w:ind w:left="340" w:right="329"/>
      </w:pPr>
      <w:r>
        <w:t>In the above digram tells about the flow of objects between the classes. It is a diagram that shows</w:t>
      </w:r>
      <w:r>
        <w:rPr>
          <w:spacing w:val="-57"/>
        </w:rPr>
        <w:t xml:space="preserve"> </w:t>
      </w:r>
      <w:r>
        <w:t>a complete or partial view of the structure of a modeled system. In this object diagram represents</w:t>
      </w:r>
      <w:r>
        <w:rPr>
          <w:spacing w:val="-57"/>
        </w:rPr>
        <w:t xml:space="preserve"> </w:t>
      </w:r>
      <w:r>
        <w:t>how the classes with attributes and methods are linked together to perform the verification with</w:t>
      </w:r>
      <w:r>
        <w:rPr>
          <w:spacing w:val="1"/>
        </w:rPr>
        <w:t xml:space="preserve"> </w:t>
      </w:r>
      <w:r>
        <w:t>security.</w:t>
      </w:r>
    </w:p>
    <w:p>
      <w:pPr>
        <w:spacing w:after="0" w:line="360" w:lineRule="auto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4"/>
        <w:numPr>
          <w:ilvl w:val="2"/>
          <w:numId w:val="6"/>
        </w:numPr>
        <w:tabs>
          <w:tab w:val="left" w:pos="4081"/>
        </w:tabs>
        <w:spacing w:before="73" w:after="0" w:line="240" w:lineRule="auto"/>
        <w:ind w:left="4080" w:right="0" w:hanging="634"/>
        <w:jc w:val="left"/>
      </w:pPr>
      <w:r>
        <w:pict>
          <v:group id="_x0000_s1158" o:spid="_x0000_s1158" o:spt="203" style="position:absolute;left:0pt;margin-left:226.6pt;margin-top:278.85pt;height:32.7pt;width:96.5pt;mso-position-horizontal-relative:page;mso-position-vertical-relative:page;z-index:-251637760;mso-width-relative:page;mso-height-relative:page;" coordorigin="4533,5578" coordsize="1930,654">
            <o:lock v:ext="edit"/>
            <v:shape id="_x0000_s1159" o:spid="_x0000_s1159" style="position:absolute;left:4532;top:5721;height:510;width:1930;" fillcolor="#FFFFCC" filled="t" stroked="f" coordorigin="4533,5722" coordsize="1930,510" path="m6378,5722l4617,5722,4557,5747,4533,5806,4533,6147,4557,6206,4617,6231,6378,6231,6410,6224,6437,6206,6455,6179,6462,6147,6462,5806,6455,5773,6437,5747,6410,5728,6378,5722xe">
              <v:path arrowok="t"/>
              <v:fill on="t" focussize="0,0"/>
              <v:stroke on="f"/>
              <v:imagedata o:title=""/>
              <o:lock v:ext="edit"/>
            </v:shape>
            <v:shape id="_x0000_s1160" o:spid="_x0000_s1160" style="position:absolute;left:5445;top:5583;height:139;width:115;" filled="f" stroked="t" coordorigin="5446,5584" coordsize="115,139" path="m5503,5722l5560,5584m5503,5722l5446,5584e">
              <v:path arrowok="t"/>
              <v:fill on="f" focussize="0,0"/>
              <v:stroke weight="0.571102362204724pt" color="#000000"/>
              <v:imagedata o:title=""/>
              <o:lock v:ext="edit"/>
            </v:shape>
          </v:group>
        </w:pict>
      </w:r>
      <w:r>
        <w:t>State</w:t>
      </w:r>
      <w:r>
        <w:rPr>
          <w:spacing w:val="-4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Diagram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13"/>
        </w:rPr>
      </w:pPr>
      <w:r>
        <w:pict>
          <v:group id="_x0000_s1161" o:spid="_x0000_s1161" o:spt="203" style="position:absolute;left:0pt;margin-left:229pt;margin-top:9.65pt;height:154.45pt;width:91.7pt;mso-position-horizontal-relative:page;mso-wrap-distance-bottom:0pt;mso-wrap-distance-top:0pt;z-index:-251631616;mso-width-relative:page;mso-height-relative:page;" coordorigin="4581,194" coordsize="1834,3089">
            <o:lock v:ext="edit"/>
            <v:shape id="_x0000_s1162" o:spid="_x0000_s1162" style="position:absolute;left:4582;top:590;height:533;width:1831;" fillcolor="#FFFFCC" filled="t" stroked="f" coordorigin="4582,590" coordsize="1831,533" path="m6328,590l4667,590,4607,615,4582,675,4582,1039,4607,1098,4667,1123,6328,1123,6360,1116,6387,1098,6406,1071,6412,1039,6412,675,6406,642,6387,615,6360,597,6328,590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style="position:absolute;left:4582;top:590;height:533;width:1831;" filled="f" stroked="t" coordorigin="4582,590" coordsize="1831,533" path="m4582,1039l4607,1098,4667,1123,6328,1123,6360,1116,6387,1098,6406,1071,6412,1039,6412,675,6387,615,6328,590,4667,590,4634,597,4607,615,4589,642,4582,675,4582,1039xe">
              <v:path arrowok="t"/>
              <v:fill on="f" focussize="0,0"/>
              <v:stroke weight="0.171496062992126pt" color="#990033"/>
              <v:imagedata o:title=""/>
              <o:lock v:ext="edit"/>
            </v:shape>
            <v:shape id="_x0000_s1164" o:spid="_x0000_s1164" o:spt="75" type="#_x0000_t75" style="position:absolute;left:5386;top:193;height:403;width:222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65" o:spid="_x0000_s1165" style="position:absolute;left:4927;top:1303;height:502;width:1140;" fillcolor="#FFFFCC" filled="t" stroked="f" coordorigin="4927,1303" coordsize="1140,502" path="m5982,1303l5012,1303,4952,1328,4927,1387,4927,1721,4952,1780,5012,1805,5982,1805,6015,1798,6042,1780,6060,1753,6067,1721,6067,1387,6060,1355,6042,1328,6015,1310,5982,1303xe">
              <v:path arrowok="t"/>
              <v:fill on="t" focussize="0,0"/>
              <v:stroke on="f"/>
              <v:imagedata o:title=""/>
              <o:lock v:ext="edit"/>
            </v:shape>
            <v:shape id="_x0000_s1166" o:spid="_x0000_s1166" style="position:absolute;left:4927;top:1303;height:502;width:1140;" filled="f" stroked="t" coordorigin="4927,1303" coordsize="1140,502" path="m4927,1721l4952,1780,5012,1805,5982,1805,6015,1798,6042,1780,6060,1753,6067,1721,6067,1387,6042,1328,5982,1303,5012,1303,4979,1310,4952,1328,4934,1355,4927,1387,4927,1721xe">
              <v:path arrowok="t"/>
              <v:fill on="f" focussize="0,0"/>
              <v:stroke weight="0.171496062992126pt" color="#990033"/>
              <v:imagedata o:title=""/>
              <o:lock v:ext="edit"/>
            </v:shape>
            <v:line id="_x0000_s1167" o:spid="_x0000_s1167" o:spt="20" style="position:absolute;left:5509;top:1140;height:165;width:0;" stroked="t" coordsize="21600,21600">
              <v:path arrowok="t"/>
              <v:fill focussize="0,0"/>
              <v:stroke weight="0.171102362204724pt" color="#990033"/>
              <v:imagedata o:title=""/>
              <o:lock v:ext="edit"/>
            </v:line>
            <v:shape id="_x0000_s1168" o:spid="_x0000_s1168" style="position:absolute;left:5445;top:1165;height:139;width:115;" filled="f" stroked="t" coordorigin="5446,1165" coordsize="115,139" path="m5503,1303l5560,1165m5503,1303l5446,1165e">
              <v:path arrowok="t"/>
              <v:fill on="f" focussize="0,0"/>
              <v:stroke weight="0.571102362204724pt" color="#000000"/>
              <v:imagedata o:title=""/>
              <o:lock v:ext="edit"/>
            </v:shape>
            <v:shape id="_x0000_s1169" o:spid="_x0000_s1169" style="position:absolute;left:4628;top:2019;height:541;width:1738;" fillcolor="#FFFFCC" filled="t" stroked="f" coordorigin="4628,2020" coordsize="1738,541" path="m6282,2020l4713,2020,4653,2045,4628,2104,4628,2476,4653,2535,4713,2560,6282,2560,6314,2553,6341,2535,6360,2508,6366,2476,6366,2104,6360,2071,6341,2045,6314,2026,6282,2020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style="position:absolute;left:4628;top:2019;height:541;width:1738;" filled="f" stroked="t" coordorigin="4628,2020" coordsize="1738,541" path="m4628,2476l4653,2535,4713,2560,6282,2560,6314,2553,6341,2535,6360,2508,6366,2476,6366,2104,6341,2045,6282,2020,4713,2020,4680,2026,4653,2045,4635,2071,4628,2104,4628,2476xe">
              <v:path arrowok="t"/>
              <v:fill on="f" focussize="0,0"/>
              <v:stroke weight="0.171496062992126pt" color="#990033"/>
              <v:imagedata o:title=""/>
              <o:lock v:ext="edit"/>
            </v:shape>
            <v:line id="_x0000_s1171" o:spid="_x0000_s1171" o:spt="20" style="position:absolute;left:5509;top:1823;height:199;width:0;" stroked="t" coordsize="21600,21600">
              <v:path arrowok="t"/>
              <v:fill focussize="0,0"/>
              <v:stroke weight="0.171102362204724pt" color="#990033"/>
              <v:imagedata o:title=""/>
              <o:lock v:ext="edit"/>
            </v:line>
            <v:shape id="_x0000_s1172" o:spid="_x0000_s1172" style="position:absolute;left:5445;top:1881;height:138;width:115;" filled="f" stroked="t" coordorigin="5446,1882" coordsize="115,138" path="m5503,2020l5560,1882m5503,2020l5446,1882e">
              <v:path arrowok="t"/>
              <v:fill on="f" focussize="0,0"/>
              <v:stroke weight="0.571102362204724pt" color="#000000"/>
              <v:imagedata o:title=""/>
              <o:lock v:ext="edit"/>
            </v:shape>
            <v:shape id="_x0000_s1173" o:spid="_x0000_s1173" style="position:absolute;left:4662;top:2770;height:510;width:1669;" fillcolor="#FFFFCC" filled="t" stroked="f" coordorigin="4663,2771" coordsize="1669,510" path="m6247,2771l4747,2771,4688,2796,4663,2855,4663,3197,4688,3255,4747,3280,6247,3280,6280,3274,6307,3255,6325,3229,6331,3197,6331,2855,6325,2823,6307,2796,6280,2778,6247,2771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4662;top:2770;height:510;width:1669;" filled="f" stroked="t" coordorigin="4663,2771" coordsize="1669,510" path="m4663,3197l4688,3255,4747,3280,6247,3280,6280,3274,6307,3255,6325,3229,6331,3197,6331,2855,6307,2796,6247,2771,4747,2771,4715,2778,4688,2796,4669,2823,4663,2855,4663,3197xe">
              <v:path arrowok="t"/>
              <v:fill on="f" focussize="0,0"/>
              <v:stroke weight="0.171496062992126pt" color="#990033"/>
              <v:imagedata o:title=""/>
              <o:lock v:ext="edit"/>
            </v:shape>
            <v:line id="_x0000_s1175" o:spid="_x0000_s1175" o:spt="20" style="position:absolute;left:5509;top:2577;height:196;width:0;" stroked="t" coordsize="21600,21600">
              <v:path arrowok="t"/>
              <v:fill focussize="0,0"/>
              <v:stroke weight="0.171102362204724pt" color="#990033"/>
              <v:imagedata o:title=""/>
              <o:lock v:ext="edit"/>
            </v:line>
            <v:shape id="_x0000_s1176" o:spid="_x0000_s1176" style="position:absolute;left:4671;top:622;height:2149;width:890;" filled="f" stroked="t" coordorigin="4671,622" coordsize="890,2149" path="m5503,2771l5560,2633m5503,2771l5446,2633m4680,643l4671,622e">
              <v:path arrowok="t"/>
              <v:fill on="f" focussize="0,0"/>
              <v:stroke weight="0.571102362204724pt" color="#000000"/>
              <v:imagedata o:title=""/>
              <o:lock v:ext="edit"/>
            </v:shape>
            <v:shape id="_x0000_s1177" o:spid="_x0000_s1177" o:spt="202" type="#_x0000_t202" style="position:absolute;left:5126;top:1382;height:177;width:8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Input</w:t>
                    </w:r>
                    <w:r>
                      <w:rPr>
                        <w:rFonts w:ascii="Arial MT"/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Video</w:t>
                    </w:r>
                  </w:p>
                </w:txbxContent>
              </v:textbox>
            </v:shape>
            <v:shape id="_x0000_s1178" o:spid="_x0000_s1178" o:spt="202" type="#_x0000_t202" style="position:absolute;left:4770;top:2099;height:177;width:15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Video</w:t>
                    </w:r>
                    <w:r>
                      <w:rPr>
                        <w:rFonts w:ascii="Arial MT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Pre-Processing</w:t>
                    </w:r>
                  </w:p>
                </w:txbxContent>
              </v:textbox>
            </v:shape>
            <v:shape id="_x0000_s1179" o:spid="_x0000_s1179" o:spt="202" type="#_x0000_t202" style="position:absolute;left:5053;top:2850;height:177;width:9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Splitting</w:t>
                    </w:r>
                    <w:r>
                      <w:rPr>
                        <w:rFonts w:ascii="Arial MT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Data</w:t>
                    </w:r>
                  </w:p>
                </w:txbxContent>
              </v:textbox>
            </v:shape>
            <v:shape id="_x0000_s1180" o:spid="_x0000_s1180" o:spt="202" type="#_x0000_t202" style="position:absolute;left:4583;top:594;height:525;width:18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7"/>
                      <w:ind w:left="258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Dataset</w:t>
                    </w:r>
                    <w:r>
                      <w:rPr>
                        <w:rFonts w:ascii="Arial MT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Description</w:t>
                    </w:r>
                  </w:p>
                </w:txbxContent>
              </v:textbox>
            </v:shape>
            <w10:wrap type="topAndBottom"/>
          </v:group>
        </w:pict>
      </w:r>
    </w:p>
    <w:tbl>
      <w:tblPr>
        <w:tblStyle w:val="7"/>
        <w:tblW w:w="0" w:type="auto"/>
        <w:tblInd w:w="33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"/>
        <w:gridCol w:w="947"/>
        <w:gridCol w:w="953"/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1073" w:type="dxa"/>
            <w:gridSpan w:val="2"/>
            <w:tcBorders>
              <w:bottom w:val="single" w:color="990033" w:sz="4" w:space="0"/>
              <w:right w:val="single" w:color="990033" w:sz="2" w:space="0"/>
            </w:tcBorders>
          </w:tcPr>
          <w:p>
            <w:pPr>
              <w:pStyle w:val="13"/>
              <w:rPr>
                <w:sz w:val="14"/>
              </w:rPr>
            </w:pPr>
          </w:p>
        </w:tc>
        <w:tc>
          <w:tcPr>
            <w:tcW w:w="1049" w:type="dxa"/>
            <w:gridSpan w:val="2"/>
            <w:tcBorders>
              <w:left w:val="single" w:color="990033" w:sz="2" w:space="0"/>
              <w:bottom w:val="single" w:color="990033" w:sz="4" w:space="0"/>
            </w:tcBorders>
          </w:tcPr>
          <w:p>
            <w:pPr>
              <w:pStyle w:val="13"/>
              <w:rPr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6" w:type="dxa"/>
            <w:tcBorders>
              <w:right w:val="single" w:color="990033" w:sz="2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900" w:type="dxa"/>
            <w:gridSpan w:val="2"/>
            <w:tcBorders>
              <w:top w:val="single" w:color="990033" w:sz="4" w:space="0"/>
              <w:left w:val="single" w:color="990033" w:sz="2" w:space="0"/>
              <w:bottom w:val="single" w:color="990033" w:sz="4" w:space="0"/>
              <w:right w:val="single" w:color="990033" w:sz="6" w:space="0"/>
            </w:tcBorders>
          </w:tcPr>
          <w:p>
            <w:pPr>
              <w:pStyle w:val="13"/>
              <w:spacing w:before="76"/>
              <w:ind w:left="429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w w:val="105"/>
                <w:sz w:val="15"/>
              </w:rPr>
              <w:t>CNN</w:t>
            </w:r>
            <w:r>
              <w:rPr>
                <w:rFonts w:ascii="Arial MT"/>
                <w:spacing w:val="-9"/>
                <w:w w:val="105"/>
                <w:sz w:val="15"/>
              </w:rPr>
              <w:t xml:space="preserve"> </w:t>
            </w:r>
            <w:r>
              <w:rPr>
                <w:rFonts w:ascii="Arial MT"/>
                <w:spacing w:val="-2"/>
                <w:w w:val="105"/>
                <w:sz w:val="15"/>
              </w:rPr>
              <w:t>(OpenCV)</w:t>
            </w:r>
          </w:p>
        </w:tc>
        <w:tc>
          <w:tcPr>
            <w:tcW w:w="96" w:type="dxa"/>
            <w:tcBorders>
              <w:left w:val="single" w:color="990033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073" w:type="dxa"/>
            <w:gridSpan w:val="2"/>
            <w:tcBorders>
              <w:top w:val="single" w:color="990033" w:sz="4" w:space="0"/>
              <w:right w:val="single" w:color="990033" w:sz="2" w:space="0"/>
            </w:tcBorders>
          </w:tcPr>
          <w:p>
            <w:pPr>
              <w:pStyle w:val="13"/>
              <w:rPr>
                <w:sz w:val="14"/>
              </w:rPr>
            </w:pPr>
          </w:p>
        </w:tc>
        <w:tc>
          <w:tcPr>
            <w:tcW w:w="1049" w:type="dxa"/>
            <w:gridSpan w:val="2"/>
            <w:tcBorders>
              <w:top w:val="single" w:color="990033" w:sz="4" w:space="0"/>
              <w:left w:val="single" w:color="990033" w:sz="2" w:space="0"/>
            </w:tcBorders>
          </w:tcPr>
          <w:p>
            <w:pPr>
              <w:pStyle w:val="13"/>
              <w:rPr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26" w:type="dxa"/>
            <w:tcBorders>
              <w:right w:val="single" w:color="990033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996" w:type="dxa"/>
            <w:gridSpan w:val="3"/>
            <w:tcBorders>
              <w:left w:val="single" w:color="990033" w:sz="6" w:space="0"/>
            </w:tcBorders>
          </w:tcPr>
          <w:p>
            <w:pPr>
              <w:pStyle w:val="13"/>
              <w:spacing w:before="76"/>
              <w:ind w:left="493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Classification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1073" w:type="dxa"/>
            <w:gridSpan w:val="2"/>
            <w:tcBorders>
              <w:bottom w:val="single" w:color="990033" w:sz="4" w:space="0"/>
              <w:right w:val="single" w:color="990033" w:sz="2" w:space="0"/>
            </w:tcBorders>
          </w:tcPr>
          <w:p>
            <w:pPr>
              <w:pStyle w:val="13"/>
              <w:rPr>
                <w:sz w:val="12"/>
              </w:rPr>
            </w:pPr>
          </w:p>
        </w:tc>
        <w:tc>
          <w:tcPr>
            <w:tcW w:w="1049" w:type="dxa"/>
            <w:gridSpan w:val="2"/>
            <w:tcBorders>
              <w:left w:val="single" w:color="990033" w:sz="2" w:space="0"/>
              <w:bottom w:val="single" w:color="990033" w:sz="4" w:space="0"/>
            </w:tcBorders>
          </w:tcPr>
          <w:p>
            <w:pPr>
              <w:pStyle w:val="13"/>
              <w:rPr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122" w:type="dxa"/>
            <w:gridSpan w:val="4"/>
            <w:tcBorders>
              <w:top w:val="single" w:color="990033" w:sz="4" w:space="0"/>
              <w:left w:val="single" w:color="990033" w:sz="6" w:space="0"/>
              <w:bottom w:val="single" w:color="990033" w:sz="4" w:space="0"/>
              <w:right w:val="single" w:color="990033" w:sz="6" w:space="0"/>
            </w:tcBorders>
          </w:tcPr>
          <w:p>
            <w:pPr>
              <w:pStyle w:val="13"/>
              <w:spacing w:before="76"/>
              <w:ind w:left="634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Voice</w:t>
            </w:r>
            <w:r>
              <w:rPr>
                <w:rFonts w:ascii="Arial MT"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 MT"/>
                <w:w w:val="105"/>
                <w:sz w:val="15"/>
              </w:rPr>
              <w:t>Output</w:t>
            </w:r>
          </w:p>
        </w:tc>
      </w:tr>
    </w:tbl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spacing w:before="244"/>
        <w:ind w:left="340" w:right="0" w:firstLine="0"/>
        <w:jc w:val="left"/>
        <w:rPr>
          <w:b/>
          <w:sz w:val="28"/>
        </w:rPr>
      </w:pPr>
      <w:r>
        <w:pict>
          <v:group id="_x0000_s1181" o:spid="_x0000_s1181" o:spt="203" style="position:absolute;left:0pt;margin-left:228.5pt;margin-top:-117.65pt;height:44.1pt;width:92.65pt;mso-position-horizontal-relative:page;z-index:-251637760;mso-width-relative:page;mso-height-relative:page;" coordorigin="4571,-2353" coordsize="1853,882">
            <o:lock v:ext="edit"/>
            <v:shape id="_x0000_s1182" o:spid="_x0000_s1182" style="position:absolute;left:4570;top:-2210;height:533;width:1853;" fillcolor="#FFFFCC" filled="t" stroked="f" coordorigin="4571,-2210" coordsize="1853,533" path="m6339,-2210l4655,-2210,4596,-2185,4571,-2126,4571,-1761,4596,-1702,4655,-1678,6339,-1678,6372,-1684,6399,-1702,6417,-1729,6424,-1761,6424,-2126,6417,-2158,6399,-2185,6372,-2203,6339,-2210xe">
              <v:path arrowok="t"/>
              <v:fill on="t" focussize="0,0"/>
              <v:stroke on="f"/>
              <v:imagedata o:title=""/>
              <o:lock v:ext="edit"/>
            </v:shape>
            <v:shape id="_x0000_s1183" o:spid="_x0000_s1183" style="position:absolute;left:5445;top:-2348;height:870;width:115;" filled="f" stroked="t" coordorigin="5446,-2348" coordsize="115,870" path="m5503,-2210l5560,-2348m5503,-2210l5446,-2348m5503,-1478l5560,-1616e">
              <v:path arrowok="t"/>
              <v:fill on="f" focussize="0,0"/>
              <v:stroke weight="0.571102362204724pt" color="#000000"/>
              <v:imagedata o:title=""/>
              <o:lock v:ext="edit"/>
            </v:shape>
          </v:group>
        </w:pict>
      </w:r>
      <w:r>
        <w:pict>
          <v:group id="_x0000_s1184" o:spid="_x0000_s1184" o:spt="203" style="position:absolute;left:0pt;margin-left:221.8pt;margin-top:-73.85pt;height:52pt;width:106.1pt;mso-position-horizontal-relative:page;z-index:-251636736;mso-width-relative:page;mso-height-relative:page;" coordorigin="4436,-1478" coordsize="2122,1040">
            <o:lock v:ext="edit"/>
            <v:shape id="_x0000_s1185" o:spid="_x0000_s1185" style="position:absolute;left:4436;top:-1478;height:541;width:2122;" fillcolor="#FFFFCC" filled="t" stroked="f" coordorigin="4436,-1478" coordsize="2122,541" path="m6473,-1478l4521,-1478,4461,-1453,4436,-1393,4436,-1022,4461,-963,4521,-938,6473,-938,6506,-944,6533,-963,6551,-989,6558,-1022,6558,-1393,6551,-1426,6533,-1453,6506,-1471,6473,-1478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style="position:absolute;left:5341;top:-750;height:311;width:311;" filled="f" stroked="t" coordorigin="5342,-750" coordsize="311,311" path="m5342,-597l5354,-535,5387,-485,5436,-452,5495,-440,5557,-452,5607,-485,5641,-535,5653,-597,5641,-656,5607,-705,5557,-738,5495,-750,5436,-738,5387,-705,5354,-656,5342,-597xe">
              <v:path arrowok="t"/>
              <v:fill on="f" focussize="0,0"/>
              <v:stroke weight="0.171338582677165pt" color="#990033"/>
              <v:imagedata o:title=""/>
              <o:lock v:ext="edit"/>
            </v:shape>
            <v:shape id="_x0000_s1187" o:spid="_x0000_s1187" style="position:absolute;left:5388;top:-704;height:219;width:219;" fillcolor="#000000" filled="t" stroked="f" coordorigin="5388,-704" coordsize="219,219" path="m5495,-704l5454,-695,5420,-672,5397,-638,5388,-597,5397,-553,5420,-518,5454,-494,5495,-485,5539,-494,5574,-518,5598,-553,5607,-597,5598,-638,5574,-672,5539,-695,5495,-704xe">
              <v:path arrowok="t"/>
              <v:fill on="t" focussize="0,0"/>
              <v:stroke on="f"/>
              <v:imagedata o:title=""/>
              <o:lock v:ext="edit"/>
            </v:shape>
            <v:shape id="_x0000_s1188" o:spid="_x0000_s1188" style="position:absolute;left:5388;top:-704;height:219;width:219;" filled="f" stroked="t" coordorigin="5388,-704" coordsize="219,219" path="m5388,-597l5397,-553,5420,-518,5454,-494,5495,-485,5539,-494,5574,-518,5598,-553,5607,-597,5598,-638,5574,-672,5539,-695,5495,-704,5454,-695,5420,-672,5397,-638,5388,-597xe">
              <v:path arrowok="t"/>
              <v:fill on="f" focussize="0,0"/>
              <v:stroke weight="0.171338582677165pt" color="#990033"/>
              <v:imagedata o:title=""/>
              <o:lock v:ext="edit"/>
            </v:shape>
            <v:line id="_x0000_s1189" o:spid="_x0000_s1189" o:spt="20" style="position:absolute;left:5509;top:-920;height:173;width:0;" stroked="t" coordsize="21600,21600">
              <v:path arrowok="t"/>
              <v:fill focussize="0,0"/>
              <v:stroke weight="0.171102362204724pt" color="#990033"/>
              <v:imagedata o:title=""/>
              <o:lock v:ext="edit"/>
            </v:line>
            <v:shape id="_x0000_s1190" o:spid="_x0000_s1190" style="position:absolute;left:5445;top:-889;height:139;width:115;" filled="f" stroked="t" coordorigin="5446,-888" coordsize="115,139" path="m5503,-750l5560,-888m5503,-750l5446,-888e">
              <v:path arrowok="t"/>
              <v:fill on="f" focussize="0,0"/>
              <v:stroke weight="0.571102362204724pt" color="#000000"/>
              <v:imagedata o:title=""/>
              <o:lock v:ext="edit"/>
            </v:shape>
          </v:group>
        </w:pict>
      </w:r>
      <w:r>
        <w:rPr>
          <w:b/>
          <w:sz w:val="28"/>
        </w:rPr>
        <w:t>EXPLANATION: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line="360" w:lineRule="auto"/>
        <w:ind w:left="340" w:right="401"/>
      </w:pPr>
      <w:r>
        <w:t>State diagram are a loosely defined diagram to show workflows of stepwise activities and</w:t>
      </w:r>
      <w:r>
        <w:rPr>
          <w:spacing w:val="1"/>
        </w:rPr>
        <w:t xml:space="preserve"> </w:t>
      </w:r>
      <w:r>
        <w:t>actions, with support for choice, iteration and concurrency. State diagrams require that the</w:t>
      </w:r>
      <w:r>
        <w:rPr>
          <w:spacing w:val="1"/>
        </w:rPr>
        <w:t xml:space="preserve"> </w:t>
      </w:r>
      <w:r>
        <w:t>system described is composed of a finite number of states; sometimes, this is indeed the case,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</w:t>
      </w:r>
      <w:r>
        <w:rPr>
          <w:spacing w:val="-2"/>
        </w:rPr>
        <w:t xml:space="preserve"> </w:t>
      </w:r>
      <w:r>
        <w:t>abstraction.</w:t>
      </w:r>
      <w:r>
        <w:rPr>
          <w:spacing w:val="2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exist,</w:t>
      </w:r>
      <w:r>
        <w:rPr>
          <w:spacing w:val="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differ</w:t>
      </w:r>
      <w:r>
        <w:rPr>
          <w:spacing w:val="2"/>
        </w:rPr>
        <w:t xml:space="preserve"> </w:t>
      </w:r>
      <w:r>
        <w:t>slightly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semantics.</w:t>
      </w:r>
    </w:p>
    <w:p>
      <w:pPr>
        <w:spacing w:after="0" w:line="360" w:lineRule="auto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4"/>
        <w:numPr>
          <w:ilvl w:val="2"/>
          <w:numId w:val="6"/>
        </w:numPr>
        <w:tabs>
          <w:tab w:val="left" w:pos="4216"/>
        </w:tabs>
        <w:spacing w:before="58" w:after="0" w:line="240" w:lineRule="auto"/>
        <w:ind w:left="4215" w:right="0" w:hanging="634"/>
        <w:jc w:val="left"/>
      </w:pPr>
      <w:r>
        <w:t>Sequence</w:t>
      </w:r>
      <w:r>
        <w:rPr>
          <w:spacing w:val="-7"/>
        </w:rPr>
        <w:t xml:space="preserve"> </w:t>
      </w:r>
      <w:r>
        <w:t>Diagram</w:t>
      </w: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0"/>
        </w:rPr>
      </w:pPr>
      <w:r>
        <w:pict>
          <v:shape id="_x0000_s1191" o:spid="_x0000_s1191" o:spt="202" type="#_x0000_t202" style="position:absolute;left:0pt;margin-left:141.1pt;margin-top:13.8pt;height:18pt;width:46.55pt;mso-position-horizontal-relative:page;mso-wrap-distance-bottom:0pt;mso-wrap-distance-top:0pt;z-index:-251630592;mso-width-relative:page;mso-height-relative:page;" fillcolor="#FFFFCC" filled="t" stroked="t" coordsize="21600,21600">
            <v:path/>
            <v:fill on="t" focussize="0,0"/>
            <v:stroke weight="0.163385826771654pt" color="#990033"/>
            <v:imagedata o:title=""/>
            <o:lock v:ext="edit"/>
            <v:textbox inset="0mm,0mm,0mm,0mm">
              <w:txbxContent>
                <w:p>
                  <w:pPr>
                    <w:spacing w:before="23"/>
                    <w:ind w:left="319" w:right="293" w:firstLine="0"/>
                    <w:jc w:val="center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  <w:u w:val="single"/>
                    </w:rPr>
                    <w:t>Use</w:t>
                  </w:r>
                  <w:r>
                    <w:rPr>
                      <w:rFonts w:ascii="Arial MT"/>
                      <w:sz w:val="13"/>
                    </w:rPr>
                    <w:t>r</w:t>
                  </w:r>
                </w:p>
              </w:txbxContent>
            </v:textbox>
            <w10:wrap type="topAndBottom"/>
          </v:shape>
        </w:pict>
      </w:r>
      <w:r>
        <w:pict>
          <v:shape id="_x0000_s1192" o:spid="_x0000_s1192" o:spt="202" type="#_x0000_t202" style="position:absolute;left:0pt;margin-left:206.25pt;margin-top:13.8pt;height:18pt;width:46.55pt;mso-position-horizontal-relative:page;mso-wrap-distance-bottom:0pt;mso-wrap-distance-top:0pt;z-index:-251629568;mso-width-relative:page;mso-height-relative:page;" fillcolor="#FFFFCC" filled="t" stroked="t" coordsize="21600,21600">
            <v:path/>
            <v:fill on="t" focussize="0,0"/>
            <v:stroke weight="0.163385826771654pt" color="#990033"/>
            <v:imagedata o:title=""/>
            <o:lock v:ext="edit"/>
            <v:textbox inset="0mm,0mm,0mm,0mm">
              <w:txbxContent>
                <w:p>
                  <w:pPr>
                    <w:spacing w:before="23"/>
                    <w:ind w:left="51" w:right="0" w:firstLine="0"/>
                    <w:jc w:val="lef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pacing w:val="-2"/>
                      <w:sz w:val="13"/>
                      <w:u w:val="single"/>
                    </w:rPr>
                    <w:t>Data</w:t>
                  </w:r>
                  <w:r>
                    <w:rPr>
                      <w:rFonts w:ascii="Arial MT"/>
                      <w:spacing w:val="-6"/>
                      <w:sz w:val="13"/>
                      <w:u w:val="single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3"/>
                      <w:u w:val="single"/>
                    </w:rPr>
                    <w:t>Collection</w:t>
                  </w:r>
                </w:p>
              </w:txbxContent>
            </v:textbox>
            <w10:wrap type="topAndBottom"/>
          </v:shape>
        </w:pict>
      </w:r>
      <w:r>
        <w:pict>
          <v:shape id="_x0000_s1193" o:spid="_x0000_s1193" o:spt="202" type="#_x0000_t202" style="position:absolute;left:0pt;margin-left:276.45pt;margin-top:13.8pt;height:18pt;width:46.55pt;mso-position-horizontal-relative:page;mso-wrap-distance-bottom:0pt;mso-wrap-distance-top:0pt;z-index:-251629568;mso-width-relative:page;mso-height-relative:page;" fillcolor="#FFFFCC" filled="t" stroked="t" coordsize="21600,21600">
            <v:path/>
            <v:fill on="t" focussize="0,0"/>
            <v:stroke weight="0.163385826771654pt" color="#990033"/>
            <v:imagedata o:title=""/>
            <o:lock v:ext="edit"/>
            <v:textbox inset="0mm,0mm,0mm,0mm">
              <w:txbxContent>
                <w:p>
                  <w:pPr>
                    <w:spacing w:before="23"/>
                    <w:ind w:left="258" w:right="0" w:firstLine="0"/>
                    <w:jc w:val="lef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  <w:u w:val="single"/>
                    </w:rPr>
                    <w:t>Training</w:t>
                  </w:r>
                </w:p>
              </w:txbxContent>
            </v:textbox>
            <w10:wrap type="topAndBottom"/>
          </v:shape>
        </w:pict>
      </w:r>
      <w:r>
        <w:pict>
          <v:shape id="_x0000_s1194" o:spid="_x0000_s1194" o:spt="202" type="#_x0000_t202" style="position:absolute;left:0pt;margin-left:359.2pt;margin-top:13.8pt;height:18pt;width:46.55pt;mso-position-horizontal-relative:page;mso-wrap-distance-bottom:0pt;mso-wrap-distance-top:0pt;z-index:-251628544;mso-width-relative:page;mso-height-relative:page;" fillcolor="#FFFFCC" filled="t" stroked="t" coordsize="21600,21600">
            <v:path/>
            <v:fill on="t" focussize="0,0"/>
            <v:stroke weight="0.163385826771654pt" color="#990033"/>
            <v:imagedata o:title=""/>
            <o:lock v:ext="edit"/>
            <v:textbox inset="0mm,0mm,0mm,0mm">
              <w:txbxContent>
                <w:p>
                  <w:pPr>
                    <w:spacing w:before="23"/>
                    <w:ind w:left="276" w:right="0" w:firstLine="0"/>
                    <w:jc w:val="lef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  <w:u w:val="single"/>
                    </w:rPr>
                    <w:t>Testing</w:t>
                  </w:r>
                </w:p>
              </w:txbxContent>
            </v:textbox>
            <w10:wrap type="topAndBottom"/>
          </v:shape>
        </w:pict>
      </w:r>
    </w:p>
    <w:p>
      <w:pPr>
        <w:spacing w:before="82"/>
        <w:ind w:left="2393" w:right="0" w:firstLine="0"/>
        <w:jc w:val="left"/>
        <w:rPr>
          <w:rFonts w:ascii="Arial MT"/>
          <w:sz w:val="13"/>
        </w:rPr>
      </w:pPr>
      <w:r>
        <w:rPr>
          <w:rFonts w:ascii="Arial MT"/>
          <w:spacing w:val="-1"/>
          <w:sz w:val="13"/>
        </w:rPr>
        <w:t>Load</w:t>
      </w:r>
      <w:r>
        <w:rPr>
          <w:rFonts w:ascii="Arial MT"/>
          <w:spacing w:val="-8"/>
          <w:sz w:val="13"/>
        </w:rPr>
        <w:t xml:space="preserve"> </w:t>
      </w:r>
      <w:r>
        <w:rPr>
          <w:rFonts w:ascii="Arial MT"/>
          <w:spacing w:val="-1"/>
          <w:sz w:val="13"/>
        </w:rPr>
        <w:t>the</w:t>
      </w:r>
      <w:r>
        <w:rPr>
          <w:rFonts w:ascii="Arial MT"/>
          <w:spacing w:val="-6"/>
          <w:sz w:val="13"/>
        </w:rPr>
        <w:t xml:space="preserve"> </w:t>
      </w:r>
      <w:r>
        <w:rPr>
          <w:rFonts w:ascii="Arial MT"/>
          <w:sz w:val="13"/>
        </w:rPr>
        <w:t>Data</w:t>
      </w:r>
    </w:p>
    <w:p>
      <w:pPr>
        <w:pStyle w:val="8"/>
        <w:spacing w:before="7"/>
        <w:rPr>
          <w:rFonts w:ascii="Arial MT"/>
          <w:sz w:val="13"/>
        </w:rPr>
      </w:pPr>
    </w:p>
    <w:p>
      <w:pPr>
        <w:spacing w:before="95"/>
        <w:ind w:left="2562" w:right="0" w:firstLine="0"/>
        <w:jc w:val="left"/>
        <w:rPr>
          <w:rFonts w:ascii="Arial MT"/>
          <w:sz w:val="13"/>
        </w:rPr>
      </w:pPr>
      <w:r>
        <w:pict>
          <v:line id="_x0000_s1195" o:spid="_x0000_s1195" o:spt="20" style="position:absolute;left:0pt;margin-left:229.8pt;margin-top:-14pt;height:18.9pt;width:0pt;mso-position-horizontal-relative:page;z-index:251666432;mso-width-relative:page;mso-height-relative:page;" stroked="t" coordsize="21600,21600">
            <v:path arrowok="t"/>
            <v:fill focussize="0,0"/>
            <v:stroke weight="0.13488188976378pt" color="#000000"/>
            <v:imagedata o:title=""/>
            <o:lock v:ext="edit"/>
          </v:line>
        </w:pict>
      </w:r>
      <w:r>
        <w:rPr>
          <w:rFonts w:ascii="Arial MT"/>
          <w:spacing w:val="-1"/>
          <w:sz w:val="13"/>
        </w:rPr>
        <w:t>Collect</w:t>
      </w:r>
      <w:r>
        <w:rPr>
          <w:rFonts w:ascii="Arial MT"/>
          <w:spacing w:val="-2"/>
          <w:sz w:val="13"/>
        </w:rPr>
        <w:t xml:space="preserve"> </w:t>
      </w:r>
      <w:r>
        <w:rPr>
          <w:rFonts w:ascii="Arial MT"/>
          <w:sz w:val="13"/>
        </w:rPr>
        <w:t>the</w:t>
      </w:r>
      <w:r>
        <w:rPr>
          <w:rFonts w:ascii="Arial MT"/>
          <w:spacing w:val="-8"/>
          <w:sz w:val="13"/>
        </w:rPr>
        <w:t xml:space="preserve"> </w:t>
      </w:r>
      <w:r>
        <w:rPr>
          <w:rFonts w:ascii="Arial MT"/>
          <w:sz w:val="13"/>
        </w:rPr>
        <w:t>data</w:t>
      </w:r>
      <w:r>
        <w:rPr>
          <w:rFonts w:ascii="Arial MT"/>
          <w:spacing w:val="-8"/>
          <w:sz w:val="13"/>
        </w:rPr>
        <w:t xml:space="preserve"> </w:t>
      </w:r>
      <w:r>
        <w:rPr>
          <w:rFonts w:ascii="Arial MT"/>
          <w:sz w:val="13"/>
        </w:rPr>
        <w:t>from</w:t>
      </w:r>
      <w:r>
        <w:rPr>
          <w:rFonts w:ascii="Arial MT"/>
          <w:spacing w:val="-5"/>
          <w:sz w:val="13"/>
        </w:rPr>
        <w:t xml:space="preserve"> </w:t>
      </w:r>
      <w:r>
        <w:rPr>
          <w:rFonts w:ascii="Arial MT"/>
          <w:sz w:val="13"/>
        </w:rPr>
        <w:t>the</w:t>
      </w:r>
      <w:r>
        <w:rPr>
          <w:rFonts w:ascii="Arial MT"/>
          <w:spacing w:val="-5"/>
          <w:sz w:val="13"/>
        </w:rPr>
        <w:t xml:space="preserve"> </w:t>
      </w:r>
      <w:r>
        <w:rPr>
          <w:rFonts w:ascii="Arial MT"/>
          <w:sz w:val="13"/>
        </w:rPr>
        <w:t>user</w:t>
      </w:r>
    </w:p>
    <w:p>
      <w:pPr>
        <w:spacing w:before="94"/>
        <w:ind w:left="374" w:right="1320" w:firstLine="0"/>
        <w:jc w:val="center"/>
        <w:rPr>
          <w:rFonts w:ascii="Arial MT"/>
          <w:sz w:val="13"/>
        </w:rPr>
      </w:pPr>
      <w:r>
        <w:rPr>
          <w:rFonts w:ascii="Arial MT"/>
          <w:sz w:val="13"/>
        </w:rPr>
        <w:t>Send</w:t>
      </w:r>
      <w:r>
        <w:rPr>
          <w:rFonts w:ascii="Arial MT"/>
          <w:spacing w:val="-7"/>
          <w:sz w:val="13"/>
        </w:rPr>
        <w:t xml:space="preserve"> </w:t>
      </w:r>
      <w:r>
        <w:rPr>
          <w:rFonts w:ascii="Arial MT"/>
          <w:sz w:val="13"/>
        </w:rPr>
        <w:t>the</w:t>
      </w:r>
      <w:r>
        <w:rPr>
          <w:rFonts w:ascii="Arial MT"/>
          <w:spacing w:val="-7"/>
          <w:sz w:val="13"/>
        </w:rPr>
        <w:t xml:space="preserve"> </w:t>
      </w:r>
      <w:r>
        <w:rPr>
          <w:rFonts w:ascii="Arial MT"/>
          <w:sz w:val="13"/>
        </w:rPr>
        <w:t>data</w:t>
      </w:r>
      <w:r>
        <w:rPr>
          <w:rFonts w:ascii="Arial MT"/>
          <w:spacing w:val="-4"/>
          <w:sz w:val="13"/>
        </w:rPr>
        <w:t xml:space="preserve"> </w:t>
      </w:r>
      <w:r>
        <w:rPr>
          <w:rFonts w:ascii="Arial MT"/>
          <w:sz w:val="13"/>
        </w:rPr>
        <w:t>to</w:t>
      </w:r>
      <w:r>
        <w:rPr>
          <w:rFonts w:ascii="Arial MT"/>
          <w:spacing w:val="-4"/>
          <w:sz w:val="13"/>
        </w:rPr>
        <w:t xml:space="preserve"> </w:t>
      </w:r>
      <w:r>
        <w:rPr>
          <w:rFonts w:ascii="Arial MT"/>
          <w:sz w:val="13"/>
        </w:rPr>
        <w:t>the</w:t>
      </w:r>
      <w:r>
        <w:rPr>
          <w:rFonts w:ascii="Arial MT"/>
          <w:spacing w:val="-7"/>
          <w:sz w:val="13"/>
        </w:rPr>
        <w:t xml:space="preserve"> </w:t>
      </w:r>
      <w:r>
        <w:rPr>
          <w:rFonts w:ascii="Arial MT"/>
          <w:sz w:val="13"/>
        </w:rPr>
        <w:t>traing</w:t>
      </w:r>
    </w:p>
    <w:p>
      <w:pPr>
        <w:pStyle w:val="8"/>
        <w:spacing w:before="3"/>
        <w:rPr>
          <w:rFonts w:ascii="Arial MT"/>
          <w:sz w:val="9"/>
        </w:rPr>
      </w:pPr>
    </w:p>
    <w:p>
      <w:pPr>
        <w:spacing w:before="95"/>
        <w:ind w:left="1827" w:right="466" w:firstLine="0"/>
        <w:jc w:val="center"/>
        <w:rPr>
          <w:rFonts w:ascii="Arial MT"/>
          <w:sz w:val="13"/>
        </w:rPr>
      </w:pPr>
      <w:r>
        <w:pict>
          <v:line id="_x0000_s1196" o:spid="_x0000_s1196" o:spt="20" style="position:absolute;left:0pt;margin-left:299.95pt;margin-top:-43.75pt;height:31.1pt;width:0pt;mso-position-horizontal-relative:page;z-index:251667456;mso-width-relative:page;mso-height-relative:page;" stroked="t" coordsize="21600,21600">
            <v:path arrowok="t"/>
            <v:fill focussize="0,0"/>
            <v:stroke weight="0.13488188976378pt" color="#000000"/>
            <v:imagedata o:title=""/>
            <o:lock v:ext="edit"/>
          </v:line>
        </w:pict>
      </w:r>
      <w:r>
        <w:rPr>
          <w:rFonts w:ascii="Arial MT"/>
          <w:spacing w:val="-2"/>
          <w:sz w:val="13"/>
        </w:rPr>
        <w:t>Perform</w:t>
      </w:r>
      <w:r>
        <w:rPr>
          <w:rFonts w:ascii="Arial MT"/>
          <w:spacing w:val="-8"/>
          <w:sz w:val="13"/>
        </w:rPr>
        <w:t xml:space="preserve"> </w:t>
      </w:r>
      <w:r>
        <w:rPr>
          <w:rFonts w:ascii="Arial MT"/>
          <w:spacing w:val="-1"/>
          <w:sz w:val="13"/>
        </w:rPr>
        <w:t>Preprocessing</w:t>
      </w:r>
    </w:p>
    <w:p>
      <w:pPr>
        <w:pStyle w:val="8"/>
        <w:spacing w:before="1"/>
        <w:rPr>
          <w:rFonts w:ascii="Arial MT"/>
          <w:sz w:val="29"/>
        </w:rPr>
      </w:pPr>
    </w:p>
    <w:p>
      <w:pPr>
        <w:spacing w:before="95"/>
        <w:ind w:left="1339" w:right="466" w:firstLine="0"/>
        <w:jc w:val="center"/>
        <w:rPr>
          <w:rFonts w:ascii="Arial MT"/>
          <w:sz w:val="13"/>
        </w:rPr>
      </w:pPr>
      <w:r>
        <w:rPr>
          <w:rFonts w:ascii="Arial MT"/>
          <w:spacing w:val="-1"/>
          <w:sz w:val="13"/>
        </w:rPr>
        <w:t>Train</w:t>
      </w:r>
      <w:r>
        <w:rPr>
          <w:rFonts w:ascii="Arial MT"/>
          <w:spacing w:val="-8"/>
          <w:sz w:val="13"/>
        </w:rPr>
        <w:t xml:space="preserve"> </w:t>
      </w:r>
      <w:r>
        <w:rPr>
          <w:rFonts w:ascii="Arial MT"/>
          <w:spacing w:val="-1"/>
          <w:sz w:val="13"/>
        </w:rPr>
        <w:t>the</w:t>
      </w:r>
      <w:r>
        <w:rPr>
          <w:rFonts w:ascii="Arial MT"/>
          <w:spacing w:val="-6"/>
          <w:sz w:val="13"/>
        </w:rPr>
        <w:t xml:space="preserve"> </w:t>
      </w:r>
      <w:r>
        <w:rPr>
          <w:rFonts w:ascii="Arial MT"/>
          <w:spacing w:val="-1"/>
          <w:sz w:val="13"/>
        </w:rPr>
        <w:t>data</w:t>
      </w:r>
    </w:p>
    <w:p>
      <w:pPr>
        <w:pStyle w:val="8"/>
        <w:spacing w:before="5"/>
        <w:rPr>
          <w:rFonts w:ascii="Arial MT"/>
          <w:sz w:val="20"/>
        </w:rPr>
      </w:pPr>
    </w:p>
    <w:p>
      <w:pPr>
        <w:spacing w:before="94"/>
        <w:ind w:left="5395" w:right="0" w:firstLine="0"/>
        <w:jc w:val="left"/>
        <w:rPr>
          <w:rFonts w:ascii="Arial MT"/>
          <w:sz w:val="13"/>
        </w:rPr>
      </w:pPr>
      <w:r>
        <w:pict>
          <v:line id="_x0000_s1197" o:spid="_x0000_s1197" o:spt="20" style="position:absolute;left:0pt;margin-left:382.7pt;margin-top:-96.7pt;height:101.55pt;width:0pt;mso-position-horizontal-relative:page;z-index:251667456;mso-width-relative:page;mso-height-relative:page;" stroked="t" coordsize="21600,21600">
            <v:path arrowok="t"/>
            <v:fill focussize="0,0"/>
            <v:stroke weight="0.13488188976378pt" color="#000000"/>
            <v:imagedata o:title=""/>
            <o:lock v:ext="edit"/>
          </v:line>
        </w:pict>
      </w:r>
      <w:r>
        <w:rPr>
          <w:rFonts w:ascii="Arial MT"/>
          <w:spacing w:val="-1"/>
          <w:sz w:val="13"/>
        </w:rPr>
        <w:t>Extracted</w:t>
      </w:r>
      <w:r>
        <w:rPr>
          <w:rFonts w:ascii="Arial MT"/>
          <w:spacing w:val="-7"/>
          <w:sz w:val="13"/>
        </w:rPr>
        <w:t xml:space="preserve"> </w:t>
      </w:r>
      <w:r>
        <w:rPr>
          <w:rFonts w:ascii="Arial MT"/>
          <w:sz w:val="13"/>
        </w:rPr>
        <w:t>feature</w:t>
      </w:r>
      <w:r>
        <w:rPr>
          <w:rFonts w:ascii="Arial MT"/>
          <w:spacing w:val="-8"/>
          <w:sz w:val="13"/>
        </w:rPr>
        <w:t xml:space="preserve"> </w:t>
      </w:r>
      <w:r>
        <w:rPr>
          <w:rFonts w:ascii="Arial MT"/>
          <w:sz w:val="13"/>
        </w:rPr>
        <w:t>with</w:t>
      </w:r>
      <w:r>
        <w:rPr>
          <w:rFonts w:ascii="Arial MT"/>
          <w:spacing w:val="-6"/>
          <w:sz w:val="13"/>
        </w:rPr>
        <w:t xml:space="preserve"> </w:t>
      </w:r>
      <w:r>
        <w:rPr>
          <w:rFonts w:ascii="Arial MT"/>
          <w:sz w:val="13"/>
        </w:rPr>
        <w:t>images</w:t>
      </w:r>
      <w:r>
        <w:rPr>
          <w:rFonts w:ascii="Arial MT"/>
          <w:spacing w:val="-3"/>
          <w:sz w:val="13"/>
        </w:rPr>
        <w:t xml:space="preserve"> </w:t>
      </w:r>
      <w:r>
        <w:rPr>
          <w:rFonts w:ascii="Arial MT"/>
          <w:sz w:val="13"/>
        </w:rPr>
        <w:t>sending</w:t>
      </w:r>
      <w:r>
        <w:rPr>
          <w:rFonts w:ascii="Arial MT"/>
          <w:spacing w:val="-6"/>
          <w:sz w:val="13"/>
        </w:rPr>
        <w:t xml:space="preserve"> </w:t>
      </w:r>
      <w:r>
        <w:rPr>
          <w:rFonts w:ascii="Arial MT"/>
          <w:sz w:val="13"/>
        </w:rPr>
        <w:t>to</w:t>
      </w:r>
      <w:r>
        <w:rPr>
          <w:rFonts w:ascii="Arial MT"/>
          <w:spacing w:val="-9"/>
          <w:sz w:val="13"/>
        </w:rPr>
        <w:t xml:space="preserve"> </w:t>
      </w:r>
      <w:r>
        <w:rPr>
          <w:rFonts w:ascii="Arial MT"/>
          <w:sz w:val="13"/>
        </w:rPr>
        <w:t>the</w:t>
      </w:r>
      <w:r>
        <w:rPr>
          <w:rFonts w:ascii="Arial MT"/>
          <w:spacing w:val="-8"/>
          <w:sz w:val="13"/>
        </w:rPr>
        <w:t xml:space="preserve"> </w:t>
      </w:r>
      <w:r>
        <w:rPr>
          <w:rFonts w:ascii="Arial MT"/>
          <w:sz w:val="13"/>
        </w:rPr>
        <w:t>testing</w:t>
      </w:r>
    </w:p>
    <w:p>
      <w:pPr>
        <w:pStyle w:val="8"/>
        <w:rPr>
          <w:rFonts w:ascii="Arial MT"/>
          <w:sz w:val="9"/>
        </w:rPr>
      </w:pPr>
    </w:p>
    <w:p>
      <w:pPr>
        <w:spacing w:before="95"/>
        <w:ind w:left="0" w:right="2756" w:firstLine="0"/>
        <w:jc w:val="right"/>
        <w:rPr>
          <w:rFonts w:ascii="Arial MT"/>
          <w:sz w:val="13"/>
        </w:rPr>
      </w:pPr>
      <w:r>
        <w:rPr>
          <w:rFonts w:ascii="Arial MT"/>
          <w:spacing w:val="-4"/>
          <w:sz w:val="13"/>
        </w:rPr>
        <w:t>Give</w:t>
      </w:r>
      <w:r>
        <w:rPr>
          <w:rFonts w:ascii="Arial MT"/>
          <w:spacing w:val="-5"/>
          <w:sz w:val="13"/>
        </w:rPr>
        <w:t xml:space="preserve"> </w:t>
      </w:r>
      <w:r>
        <w:rPr>
          <w:rFonts w:ascii="Arial MT"/>
          <w:spacing w:val="-3"/>
          <w:sz w:val="13"/>
        </w:rPr>
        <w:t>Input</w:t>
      </w:r>
    </w:p>
    <w:p>
      <w:pPr>
        <w:pStyle w:val="8"/>
        <w:spacing w:before="4"/>
        <w:rPr>
          <w:rFonts w:ascii="Arial MT"/>
          <w:sz w:val="26"/>
        </w:rPr>
      </w:pPr>
    </w:p>
    <w:p>
      <w:pPr>
        <w:spacing w:before="95"/>
        <w:ind w:left="0" w:right="1481" w:firstLine="0"/>
        <w:jc w:val="right"/>
        <w:rPr>
          <w:rFonts w:ascii="Arial MT"/>
          <w:sz w:val="13"/>
        </w:rPr>
      </w:pPr>
      <w:r>
        <w:rPr>
          <w:rFonts w:ascii="Arial MT"/>
          <w:spacing w:val="-1"/>
          <w:sz w:val="13"/>
        </w:rPr>
        <w:t>Predict</w:t>
      </w:r>
      <w:r>
        <w:rPr>
          <w:rFonts w:ascii="Arial MT"/>
          <w:spacing w:val="-3"/>
          <w:sz w:val="13"/>
        </w:rPr>
        <w:t xml:space="preserve"> </w:t>
      </w:r>
      <w:r>
        <w:rPr>
          <w:rFonts w:ascii="Arial MT"/>
          <w:sz w:val="13"/>
        </w:rPr>
        <w:t>the</w:t>
      </w:r>
      <w:r>
        <w:rPr>
          <w:rFonts w:ascii="Arial MT"/>
          <w:spacing w:val="-7"/>
          <w:sz w:val="13"/>
        </w:rPr>
        <w:t xml:space="preserve"> </w:t>
      </w:r>
      <w:r>
        <w:rPr>
          <w:rFonts w:ascii="Arial MT"/>
          <w:sz w:val="13"/>
        </w:rPr>
        <w:t>type</w:t>
      </w:r>
      <w:r>
        <w:rPr>
          <w:rFonts w:ascii="Arial MT"/>
          <w:spacing w:val="-9"/>
          <w:sz w:val="13"/>
        </w:rPr>
        <w:t xml:space="preserve"> </w:t>
      </w:r>
      <w:r>
        <w:rPr>
          <w:rFonts w:ascii="Arial MT"/>
          <w:sz w:val="13"/>
        </w:rPr>
        <w:t>using</w:t>
      </w:r>
      <w:r>
        <w:rPr>
          <w:rFonts w:ascii="Arial MT"/>
          <w:spacing w:val="-6"/>
          <w:sz w:val="13"/>
        </w:rPr>
        <w:t xml:space="preserve"> </w:t>
      </w:r>
      <w:r>
        <w:rPr>
          <w:rFonts w:ascii="Arial MT"/>
          <w:sz w:val="13"/>
        </w:rPr>
        <w:t>proposed</w:t>
      </w:r>
    </w:p>
    <w:p>
      <w:pPr>
        <w:pStyle w:val="8"/>
        <w:spacing w:before="4"/>
        <w:rPr>
          <w:rFonts w:ascii="Arial MT"/>
          <w:sz w:val="22"/>
        </w:rPr>
      </w:pPr>
    </w:p>
    <w:p>
      <w:pPr>
        <w:spacing w:before="95"/>
        <w:ind w:left="2706" w:right="0" w:firstLine="0"/>
        <w:jc w:val="left"/>
        <w:rPr>
          <w:rFonts w:ascii="Arial MT"/>
          <w:sz w:val="13"/>
        </w:rPr>
      </w:pPr>
      <w:r>
        <w:rPr>
          <w:rFonts w:ascii="Arial MT"/>
          <w:sz w:val="13"/>
        </w:rPr>
        <w:t>Display</w:t>
      </w: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4"/>
        <w:spacing w:before="212"/>
      </w:pPr>
      <w:r>
        <w:pict>
          <v:group id="_x0000_s1198" o:spid="_x0000_s1198" o:spt="203" style="position:absolute;left:0pt;margin-left:162.15pt;margin-top:-270.7pt;height:233.05pt;width:246.9pt;mso-position-horizontal-relative:page;z-index:-251635712;mso-width-relative:page;mso-height-relative:page;" coordorigin="3244,-5414" coordsize="4938,4661">
            <o:lock v:ext="edit"/>
            <v:shape id="_x0000_s1199" o:spid="_x0000_s1199" style="position:absolute;left:4596;top:-4892;height:4139;width:2;" filled="f" stroked="t" coordorigin="4596,-4891" coordsize="0,4139" path="m4596,-4209l4596,-753m4596,-4647l4596,-4575m4596,-4891l4596,-4825e">
              <v:path arrowok="t"/>
              <v:fill on="f" focussize="0,0"/>
              <v:stroke weight="0.13488188976378pt" color="#000000"/>
              <v:imagedata o:title=""/>
              <o:lock v:ext="edit"/>
            </v:shape>
            <v:shape id="_x0000_s1200" o:spid="_x0000_s1200" style="position:absolute;left:4549;top:-4826;height:617;width:85;" filled="f" stroked="t" coordorigin="4549,-4825" coordsize="85,617" path="m4549,-4647l4634,-4647,4634,-4825,4549,-4825,4549,-4647xm4549,-4209l4634,-4209,4634,-4575,4549,-4575,4549,-4209xe">
              <v:path arrowok="t"/>
              <v:fill on="f" focussize="0,0"/>
              <v:stroke weight="0.163228346456693pt" color="#990033"/>
              <v:imagedata o:title=""/>
              <o:lock v:ext="edit"/>
            </v:shape>
            <v:shape id="_x0000_s1201" o:spid="_x0000_s1201" style="position:absolute;left:3292;top:-4860;height:4107;width:2;" filled="f" stroked="t" coordorigin="3292,-4860" coordsize="0,4107" path="m3292,-1542l3292,-753m3292,-4459l3292,-1720m3292,-4860l3292,-4825e">
              <v:path arrowok="t"/>
              <v:fill on="f" focussize="0,0"/>
              <v:stroke weight="0.13488188976378pt" color="#000000"/>
              <v:imagedata o:title=""/>
              <o:lock v:ext="edit"/>
            </v:shape>
            <v:line id="_x0000_s1202" o:spid="_x0000_s1202" o:spt="20" style="position:absolute;left:3292;top:-5414;height:188;width:0;" stroked="t" coordsize="21600,21600">
              <v:path arrowok="t"/>
              <v:fill focussize="0,0"/>
              <v:stroke weight="0.13488188976378pt" color="#000000"/>
              <v:imagedata o:title=""/>
              <o:lock v:ext="edit"/>
            </v:line>
            <v:shape id="_x0000_s1203" o:spid="_x0000_s1203" style="position:absolute;left:3245;top:-5227;height:3685;width:85;" filled="f" stroked="t" coordorigin="3245,-5226" coordsize="85,3685" path="m3245,-4860l3330,-4860,3330,-5226,3245,-5226,3245,-4860xm3245,-4459l3330,-4459,3330,-4825,3245,-4825,3245,-4459xm3245,-1542l3330,-1542,3330,-1720,3245,-1720,3245,-1542xe">
              <v:path arrowok="t"/>
              <v:fill on="f" focussize="0,0"/>
              <v:stroke weight="0.163228346456693pt" color="#990033"/>
              <v:imagedata o:title=""/>
              <o:lock v:ext="edit"/>
            </v:shape>
            <v:shape id="_x0000_s1204" o:spid="_x0000_s1204" style="position:absolute;left:3347;top:-5222;height:169;width:471;" filled="f" stroked="t" coordorigin="3348,-5221" coordsize="471,169" path="m3348,-5221l3814,-5221m3818,-5221l3818,-5056m3818,-5052l3354,-5052e">
              <v:path arrowok="t"/>
              <v:fill on="f" focussize="0,0"/>
              <v:stroke weight="0.163228346456693pt" color="#990033"/>
              <v:imagedata o:title=""/>
              <o:lock v:ext="edit"/>
            </v:shape>
            <v:shape id="_x0000_s1205" o:spid="_x0000_s1205" style="position:absolute;left:3345;top:-5105;height:95;width:113;" filled="f" stroked="t" coordorigin="3346,-5104" coordsize="113,95" path="m3346,-5057l3459,-5010m3346,-5057l3459,-5104e">
              <v:path arrowok="t"/>
              <v:fill on="f" focussize="0,0"/>
              <v:stroke weight="0.466456692913386pt" color="#990033"/>
              <v:imagedata o:title=""/>
              <o:lock v:ext="edit"/>
            </v:shape>
            <v:line id="_x0000_s1206" o:spid="_x0000_s1206" o:spt="20" style="position:absolute;left:3348;top:-4820;height:0;width:1200;" stroked="t" coordsize="21600,21600">
              <v:path arrowok="t"/>
              <v:fill focussize="0,0"/>
              <v:stroke weight="0.163385826771654pt" color="#990033"/>
              <v:imagedata o:title=""/>
              <o:lock v:ext="edit"/>
            </v:line>
            <v:shape id="_x0000_s1207" o:spid="_x0000_s1207" style="position:absolute;left:4432;top:-4873;height:94;width:114;" filled="f" stroked="t" coordorigin="4433,-4872" coordsize="114,94" path="m4546,-4825l4433,-4779m4546,-4825l4433,-4872e">
              <v:path arrowok="t"/>
              <v:fill on="f" focussize="0,0"/>
              <v:stroke weight="0.466456692913386pt" color="#990033"/>
              <v:imagedata o:title=""/>
              <o:lock v:ext="edit"/>
            </v:shape>
            <v:shape id="_x0000_s1208" o:spid="_x0000_s1208" style="position:absolute;left:6000;top:-4648;height:3895;width:2;" filled="f" stroked="t" coordorigin="6000,-4647" coordsize="0,3895" path="m6000,-2807l6000,-753m6000,-3207l6000,-3173m6000,-3808l6000,-3674m6000,-4397l6000,-4274m6000,-4647l6000,-4575e">
              <v:path arrowok="t"/>
              <v:fill on="f" focussize="0,0"/>
              <v:stroke weight="0.13488188976378pt" color="#000000"/>
              <v:imagedata o:title=""/>
              <o:lock v:ext="edit"/>
            </v:shape>
            <v:shape id="_x0000_s1209" o:spid="_x0000_s1209" style="position:absolute;left:5952;top:-4576;height:1769;width:85;" filled="f" stroked="t" coordorigin="5953,-4575" coordsize="85,1769" path="m5953,-4397l6038,-4397,6038,-4575,5953,-4575,5953,-4397xm5953,-3808l6038,-3808,6038,-4274,5953,-4274,5953,-3808xm5953,-3207l6038,-3207,6038,-3674,5953,-3674,5953,-3207xm5953,-2807l6038,-2807,6038,-3173,5953,-3173,5953,-2807xe">
              <v:path arrowok="t"/>
              <v:fill on="f" focussize="0,0"/>
              <v:stroke weight="0.163228346456693pt" color="#990033"/>
              <v:imagedata o:title=""/>
              <o:lock v:ext="edit"/>
            </v:shape>
            <v:line id="_x0000_s1210" o:spid="_x0000_s1210" o:spt="20" style="position:absolute;left:4651;top:-4570;height:0;width:1301;" stroked="t" coordsize="21600,21600">
              <v:path arrowok="t"/>
              <v:fill focussize="0,0"/>
              <v:stroke weight="0.163385826771654pt" color="#990033"/>
              <v:imagedata o:title=""/>
              <o:lock v:ext="edit"/>
            </v:line>
            <v:shape id="_x0000_s1211" o:spid="_x0000_s1211" style="position:absolute;left:5836;top:-4622;height:94;width:114;" filled="f" stroked="t" coordorigin="5837,-4622" coordsize="114,94" path="m5950,-4575l5837,-4528m5950,-4575l5837,-4622e">
              <v:path arrowok="t"/>
              <v:fill on="f" focussize="0,0"/>
              <v:stroke weight="0.466456692913386pt" color="#990033"/>
              <v:imagedata o:title=""/>
              <o:lock v:ext="edit"/>
            </v:shape>
            <v:shape id="_x0000_s1212" o:spid="_x0000_s1212" style="position:absolute;left:6055;top:-4170;height:170;width:471;" filled="f" stroked="t" coordorigin="6055,-4169" coordsize="471,170" path="m6055,-4169l6522,-4169m6525,-4169l6525,-4004m6525,-4000l6061,-4000e">
              <v:path arrowok="t"/>
              <v:fill on="f" focussize="0,0"/>
              <v:stroke weight="0.163228346456693pt" color="#990033"/>
              <v:imagedata o:title=""/>
              <o:lock v:ext="edit"/>
            </v:shape>
            <v:shape id="_x0000_s1213" o:spid="_x0000_s1213" style="position:absolute;left:6053;top:-4053;height:95;width:113;" filled="f" stroked="t" coordorigin="6054,-4052" coordsize="113,95" path="m6054,-4005l6166,-3958m6054,-4005l6166,-4052e">
              <v:path arrowok="t"/>
              <v:fill on="f" focussize="0,0"/>
              <v:stroke weight="0.466456692913386pt" color="#990033"/>
              <v:imagedata o:title=""/>
              <o:lock v:ext="edit"/>
            </v:shape>
            <v:shape id="_x0000_s1214" o:spid="_x0000_s1214" style="position:absolute;left:6055;top:-3569;height:169;width:471;" filled="f" stroked="t" coordorigin="6055,-3569" coordsize="471,169" path="m6055,-3569l6522,-3569m6525,-3569l6525,-3402m6525,-3400l6061,-3400e">
              <v:path arrowok="t"/>
              <v:fill on="f" focussize="0,0"/>
              <v:stroke weight="0.163228346456693pt" color="#990033"/>
              <v:imagedata o:title=""/>
              <o:lock v:ext="edit"/>
            </v:shape>
            <v:shape id="_x0000_s1215" o:spid="_x0000_s1215" style="position:absolute;left:6053;top:-3452;height:95;width:113;" filled="f" stroked="t" coordorigin="6054,-3452" coordsize="113,95" path="m6054,-3404l6166,-3357m6054,-3404l6166,-3452e">
              <v:path arrowok="t"/>
              <v:fill on="f" focussize="0,0"/>
              <v:stroke weight="0.466456692913386pt" color="#990033"/>
              <v:imagedata o:title=""/>
              <o:lock v:ext="edit"/>
            </v:shape>
            <v:shape id="_x0000_s1216" o:spid="_x0000_s1216" style="position:absolute;left:7654;top:-3239;height:2486;width:2;" filled="f" stroked="t" coordorigin="7655,-3239" coordsize="0,2486" path="m7655,-1354l7655,-753m7655,-1855l7655,-1720m7655,-2456l7655,-2321m7655,-2994l7655,-2922m7655,-3239l7655,-3173e">
              <v:path arrowok="t"/>
              <v:fill on="f" focussize="0,0"/>
              <v:stroke weight="0.13488188976378pt" color="#000000"/>
              <v:imagedata o:title=""/>
              <o:lock v:ext="edit"/>
            </v:shape>
            <v:shape id="_x0000_s1217" o:spid="_x0000_s1217" style="position:absolute;left:7607;top:-3173;height:1819;width:85;" filled="f" stroked="t" coordorigin="7608,-3173" coordsize="85,1819" path="m7608,-2994l7692,-2994,7692,-3173,7608,-3173,7608,-2994xm7608,-2456l7692,-2456,7692,-2922,7608,-2922,7608,-2456xm7608,-1855l7692,-1855,7692,-2321,7608,-2321,7608,-1855xm7608,-1354l7692,-1354,7692,-1720,7608,-1720,7608,-1354xe">
              <v:path arrowok="t"/>
              <v:fill on="f" focussize="0,0"/>
              <v:stroke weight="0.163228346456693pt" color="#990033"/>
              <v:imagedata o:title=""/>
              <o:lock v:ext="edit"/>
            </v:shape>
            <v:line id="_x0000_s1218" o:spid="_x0000_s1218" o:spt="20" style="position:absolute;left:6055;top:-3168;height:0;width:1551;" stroked="t" coordsize="21600,21600">
              <v:path arrowok="t"/>
              <v:fill focussize="0,0"/>
              <v:stroke weight="0.163385826771654pt" color="#990033"/>
              <v:imagedata o:title=""/>
              <o:lock v:ext="edit"/>
            </v:line>
            <v:shape id="_x0000_s1219" o:spid="_x0000_s1219" style="position:absolute;left:7491;top:-3220;height:94;width:113;" filled="f" stroked="t" coordorigin="7492,-3219" coordsize="113,94" path="m7605,-3173l7492,-3126m7605,-3173l7492,-3219e">
              <v:path arrowok="t"/>
              <v:fill on="f" focussize="0,0"/>
              <v:stroke weight="0.466456692913386pt" color="#990033"/>
              <v:imagedata o:title=""/>
              <o:lock v:ext="edit"/>
            </v:shape>
            <v:shape id="_x0000_s1220" o:spid="_x0000_s1220" style="position:absolute;left:7709;top:-2818;height:169;width:471;" filled="f" stroked="t" coordorigin="7710,-2817" coordsize="471,169" path="m7710,-2817l8176,-2817m8180,-2817l8180,-2651m8180,-2648l7716,-2648e">
              <v:path arrowok="t"/>
              <v:fill on="f" focussize="0,0"/>
              <v:stroke weight="0.163228346456693pt" color="#990033"/>
              <v:imagedata o:title=""/>
              <o:lock v:ext="edit"/>
            </v:shape>
            <v:shape id="_x0000_s1221" o:spid="_x0000_s1221" style="position:absolute;left:7708;top:-2700;height:94;width:113;" filled="f" stroked="t" coordorigin="7708,-2700" coordsize="113,94" path="m7708,-2653l7821,-2606m7708,-2653l7821,-2700e">
              <v:path arrowok="t"/>
              <v:fill on="f" focussize="0,0"/>
              <v:stroke weight="0.466456692913386pt" color="#990033"/>
              <v:imagedata o:title=""/>
              <o:lock v:ext="edit"/>
            </v:shape>
            <v:shape id="_x0000_s1222" o:spid="_x0000_s1222" style="position:absolute;left:7709;top:-2217;height:169;width:471;" filled="f" stroked="t" coordorigin="7710,-2216" coordsize="471,169" path="m7710,-2216l8176,-2216m8180,-2216l8180,-2050m8180,-2047l7716,-2047e">
              <v:path arrowok="t"/>
              <v:fill on="f" focussize="0,0"/>
              <v:stroke weight="0.163228346456693pt" color="#990033"/>
              <v:imagedata o:title=""/>
              <o:lock v:ext="edit"/>
            </v:shape>
            <v:shape id="_x0000_s1223" o:spid="_x0000_s1223" style="position:absolute;left:7708;top:-2100;height:95;width:113;" filled="f" stroked="t" coordorigin="7708,-2099" coordsize="113,95" path="m7708,-2052l7821,-2005m7708,-2052l7821,-2099e">
              <v:path arrowok="t"/>
              <v:fill on="f" focussize="0,0"/>
              <v:stroke weight="0.466456692913386pt" color="#990033"/>
              <v:imagedata o:title=""/>
              <o:lock v:ext="edit"/>
            </v:shape>
            <v:line id="_x0000_s1224" o:spid="_x0000_s1224" o:spt="20" style="position:absolute;left:3351;top:-1716;flip:x;height:0;width:4258;" stroked="t" coordsize="21600,21600">
              <v:path arrowok="t"/>
              <v:fill focussize="0,0"/>
              <v:stroke weight="0.163385826771654pt" color="#990033"/>
              <v:imagedata o:title=""/>
              <o:lock v:ext="edit"/>
            </v:line>
            <v:shape id="_x0000_s1225" o:spid="_x0000_s1225" style="position:absolute;left:3342;top:-1767;height:94;width:113;" filled="f" stroked="t" coordorigin="3343,-1767" coordsize="113,94" path="m3343,-1720l3455,-1673m3343,-1720l3455,-1767e">
              <v:path arrowok="t"/>
              <v:fill on="f" focussize="0,0"/>
              <v:stroke weight="0.466456692913386pt" color="#990033"/>
              <v:imagedata o:title=""/>
              <o:lock v:ext="edit"/>
            </v:shape>
          </v:group>
        </w:pict>
      </w:r>
      <w:r>
        <w:t>EXPLANATION:</w:t>
      </w:r>
    </w:p>
    <w:p>
      <w:pPr>
        <w:pStyle w:val="8"/>
        <w:spacing w:before="7"/>
        <w:rPr>
          <w:b/>
          <w:sz w:val="31"/>
        </w:rPr>
      </w:pPr>
    </w:p>
    <w:p>
      <w:pPr>
        <w:pStyle w:val="8"/>
        <w:spacing w:line="360" w:lineRule="auto"/>
        <w:ind w:left="340" w:right="340" w:firstLine="720"/>
      </w:pPr>
      <w:r>
        <w:t>A sequence diagram in Unified Modeling Language (UML) is a kind of interaction</w:t>
      </w:r>
      <w:r>
        <w:rPr>
          <w:spacing w:val="1"/>
        </w:rPr>
        <w:t xml:space="preserve"> </w:t>
      </w:r>
      <w:r>
        <w:t>diagram that shows how processes operate with one another and in what order. It is a construct of</w:t>
      </w:r>
      <w:r>
        <w:rPr>
          <w:spacing w:val="-58"/>
        </w:rPr>
        <w:t xml:space="preserve"> </w:t>
      </w:r>
      <w:r>
        <w:t>a Message Sequence Chart. A sequence diagram shows object interactions arranged in time</w:t>
      </w:r>
      <w:r>
        <w:rPr>
          <w:spacing w:val="1"/>
        </w:rPr>
        <w:t xml:space="preserve"> </w:t>
      </w:r>
      <w:r>
        <w:t>sequence.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depicts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objects and</w:t>
      </w:r>
      <w:r>
        <w:rPr>
          <w:spacing w:val="2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involved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exchanged</w:t>
      </w:r>
      <w:r>
        <w:rPr>
          <w:spacing w:val="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 carry</w:t>
      </w:r>
      <w:r>
        <w:rPr>
          <w:spacing w:val="-9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 functionality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scenario.</w:t>
      </w:r>
    </w:p>
    <w:p>
      <w:pPr>
        <w:spacing w:after="0" w:line="360" w:lineRule="auto"/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4"/>
        <w:numPr>
          <w:ilvl w:val="2"/>
          <w:numId w:val="6"/>
        </w:numPr>
        <w:tabs>
          <w:tab w:val="left" w:pos="3941"/>
        </w:tabs>
        <w:spacing w:before="73" w:after="0" w:line="240" w:lineRule="auto"/>
        <w:ind w:left="3940" w:right="0" w:hanging="634"/>
        <w:jc w:val="left"/>
      </w:pPr>
      <w:r>
        <w:t>Collaboration</w:t>
      </w:r>
      <w:r>
        <w:rPr>
          <w:spacing w:val="-7"/>
        </w:rPr>
        <w:t xml:space="preserve"> </w:t>
      </w:r>
      <w:r>
        <w:t>Diagram</w:t>
      </w:r>
    </w:p>
    <w:p>
      <w:pPr>
        <w:pStyle w:val="8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 xml:space="preserve">      </w:t>
      </w:r>
    </w:p>
    <w:p>
      <w:pPr>
        <w:pStyle w:val="8"/>
        <w:spacing w:before="2"/>
        <w:rPr>
          <w:b/>
          <w:sz w:val="22"/>
        </w:rPr>
      </w:pPr>
      <w:r>
        <w:rPr>
          <w:rFonts w:hint="default" w:cs="Times New Roman"/>
          <w:b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695825" cy="31330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20" b="1909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spacing w:before="2"/>
        <w:rPr>
          <w:rFonts w:ascii="Arial MT"/>
          <w:sz w:val="20"/>
        </w:rPr>
      </w:pPr>
    </w:p>
    <w:p>
      <w:pPr>
        <w:pStyle w:val="4"/>
        <w:spacing w:before="87"/>
      </w:pPr>
      <w:r>
        <w:t>EXPLANATION: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line="360" w:lineRule="auto"/>
        <w:ind w:left="340" w:right="456" w:firstLine="720"/>
      </w:pPr>
      <w:r>
        <w:t>A</w:t>
      </w:r>
      <w:r>
        <w:rPr>
          <w:spacing w:val="-9"/>
        </w:rPr>
        <w:t xml:space="preserve"> </w:t>
      </w:r>
      <w:r>
        <w:t>collaboration</w:t>
      </w:r>
      <w:r>
        <w:rPr>
          <w:spacing w:val="-8"/>
        </w:rPr>
        <w:t xml:space="preserve"> </w:t>
      </w:r>
      <w:r>
        <w:t>diagram,</w:t>
      </w:r>
      <w:r>
        <w:rPr>
          <w:spacing w:val="-1"/>
        </w:rPr>
        <w:t xml:space="preserve"> </w:t>
      </w:r>
      <w:r>
        <w:t>also called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interaction</w:t>
      </w:r>
      <w:r>
        <w:rPr>
          <w:spacing w:val="-8"/>
        </w:rPr>
        <w:t xml:space="preserve"> </w:t>
      </w:r>
      <w:r>
        <w:t>diagram,</w:t>
      </w:r>
      <w:r>
        <w:rPr>
          <w:spacing w:val="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an illustration of the relationships and interactions among software objects in the Unified</w:t>
      </w:r>
      <w:r>
        <w:rPr>
          <w:spacing w:val="1"/>
        </w:rPr>
        <w:t xml:space="preserve"> </w:t>
      </w:r>
      <w:r>
        <w:t>Modeling Language (UML). The concept is more than a decade old although it has been refined</w:t>
      </w:r>
      <w:r>
        <w:rPr>
          <w:spacing w:val="-5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modeling</w:t>
      </w:r>
      <w:r>
        <w:rPr>
          <w:spacing w:val="2"/>
        </w:rPr>
        <w:t xml:space="preserve"> </w:t>
      </w:r>
      <w:r>
        <w:t>paradigms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evolved.</w:t>
      </w:r>
    </w:p>
    <w:p>
      <w:pPr>
        <w:spacing w:after="0" w:line="360" w:lineRule="auto"/>
        <w:sectPr>
          <w:type w:val="continuous"/>
          <w:pgSz w:w="12240" w:h="15840"/>
          <w:pgMar w:top="1380" w:right="1100" w:bottom="280" w:left="1100" w:header="720" w:footer="720" w:gutter="0"/>
          <w:cols w:space="720" w:num="1"/>
        </w:sectPr>
      </w:pPr>
    </w:p>
    <w:p>
      <w:pPr>
        <w:pStyle w:val="4"/>
        <w:numPr>
          <w:ilvl w:val="2"/>
          <w:numId w:val="6"/>
        </w:numPr>
        <w:tabs>
          <w:tab w:val="left" w:pos="4302"/>
        </w:tabs>
        <w:spacing w:before="73" w:after="0" w:line="240" w:lineRule="auto"/>
        <w:ind w:left="4301" w:right="0" w:hanging="634"/>
        <w:jc w:val="left"/>
      </w:pPr>
      <w:r>
        <w:t>Activity</w:t>
      </w:r>
      <w:r>
        <w:rPr>
          <w:spacing w:val="-5"/>
        </w:rPr>
        <w:t xml:space="preserve"> </w:t>
      </w:r>
      <w:r>
        <w:t>Diagram</w:t>
      </w:r>
    </w:p>
    <w:p>
      <w:pPr>
        <w:pStyle w:val="8"/>
        <w:rPr>
          <w:b/>
          <w:sz w:val="20"/>
        </w:rPr>
      </w:pPr>
    </w:p>
    <w:p>
      <w:pPr>
        <w:pStyle w:val="8"/>
        <w:spacing w:before="11"/>
        <w:rPr>
          <w:b/>
          <w:sz w:val="28"/>
        </w:rPr>
      </w:pPr>
      <w:r>
        <w:pict>
          <v:group id="_x0000_s1260" o:spid="_x0000_s1260" o:spt="203" style="position:absolute;left:0pt;margin-left:217.5pt;margin-top:18.55pt;height:266.8pt;width:136.4pt;mso-position-horizontal-relative:page;mso-wrap-distance-bottom:0pt;mso-wrap-distance-top:0pt;z-index:-251627520;mso-width-relative:page;mso-height-relative:page;" coordorigin="4351,372" coordsize="2728,5336">
            <o:lock v:ext="edit"/>
            <v:shape id="_x0000_s1261" o:spid="_x0000_s1261" o:spt="75" type="#_x0000_t75" style="position:absolute;left:5600;top:371;height:228;width:229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62" o:spid="_x0000_s1262" style="position:absolute;left:5029;top:857;height:456;width:1358;" fillcolor="#FFFFB8" filled="t" stroked="f" coordorigin="5029,858" coordsize="1358,456" path="m6159,858l5257,858,5188,870,5125,903,5075,953,5042,1015,5029,1085,5042,1155,5075,1217,5125,1267,5188,1301,5257,1313,6159,1313,6229,1301,6291,1267,6341,1217,6375,1155,6387,1085,6375,1015,6341,953,6291,903,6229,870,6159,858xe">
              <v:path arrowok="t"/>
              <v:fill on="t" focussize="0,0"/>
              <v:stroke on="f"/>
              <v:imagedata o:title=""/>
              <o:lock v:ext="edit"/>
            </v:shape>
            <v:shape id="_x0000_s1263" o:spid="_x0000_s1263" style="position:absolute;left:5029;top:611;height:702;width:1358;" filled="f" stroked="t" coordorigin="5029,612" coordsize="1358,702" path="m5029,1085l5042,1155,5075,1217,5125,1267,5188,1301,5257,1313,6159,1313,6229,1301,6291,1267,6341,1217,6375,1155,6387,1085,6387,1085,6375,1015,6341,953,6291,903,6229,870,6159,858,5257,858,5188,870,5125,903,5075,953,5042,1015,5029,1085xm5720,612l5720,864m5672,743l5720,864,5768,743e">
              <v:path arrowok="t"/>
              <v:fill on="f" focussize="0,0"/>
              <v:stroke weight="0.599448818897638pt" color="#800000"/>
              <v:imagedata o:title=""/>
              <o:lock v:ext="edit"/>
            </v:shape>
            <v:shape id="_x0000_s1264" o:spid="_x0000_s1264" style="position:absolute;left:4740;top:1528;height:456;width:1923;" fillcolor="#FFFFB8" filled="t" stroked="f" coordorigin="4741,1529" coordsize="1923,456" path="m6423,1529l4981,1529,4906,1541,4840,1574,4787,1625,4753,1687,4741,1757,4753,1827,4787,1889,4840,1939,4906,1972,4981,1984,6423,1984,6499,1972,6565,1939,6617,1889,6651,1827,6663,1757,6651,1687,6617,1625,6565,1574,6499,1541,6423,1529xe">
              <v:path arrowok="t"/>
              <v:fill on="t" focussize="0,0"/>
              <v:stroke on="f"/>
              <v:imagedata o:title=""/>
              <o:lock v:ext="edit"/>
            </v:shape>
            <v:shape id="_x0000_s1265" o:spid="_x0000_s1265" style="position:absolute;left:4740;top:1331;height:654;width:1923;" filled="f" stroked="t" coordorigin="4741,1331" coordsize="1923,654" path="m4741,1757l4753,1827,4787,1889,4840,1939,4906,1972,4981,1984,6423,1984,6499,1972,6565,1939,6617,1889,6651,1827,6663,1757,6663,1757,6651,1687,6617,1625,6565,1574,6499,1541,6423,1529,4981,1529,4906,1541,4840,1574,4787,1625,4753,1687,4741,1757xm5720,1331l5720,1535m5672,1415l5720,1535,5768,1415e">
              <v:path arrowok="t"/>
              <v:fill on="f" focussize="0,0"/>
              <v:stroke weight="0.599448818897638pt" color="#800000"/>
              <v:imagedata o:title=""/>
              <o:lock v:ext="edit"/>
            </v:shape>
            <v:shape id="_x0000_s1266" o:spid="_x0000_s1266" style="position:absolute;left:4885;top:2199;height:456;width:1610;" fillcolor="#FFFFB8" filled="t" stroked="f" coordorigin="4885,2200" coordsize="1610,456" path="m6255,2200l5126,2200,5050,2212,4984,2246,4932,2296,4897,2358,4885,2428,4897,2498,4932,2560,4984,2610,5050,2644,5126,2656,6255,2656,6331,2644,6397,2610,6449,2560,6483,2498,6495,2428,6483,2358,6449,2296,6397,2246,6331,2212,6255,2200xe">
              <v:path arrowok="t"/>
              <v:fill on="t" focussize="0,0"/>
              <v:stroke on="f"/>
              <v:imagedata o:title=""/>
              <o:lock v:ext="edit"/>
            </v:shape>
            <v:shape id="_x0000_s1267" o:spid="_x0000_s1267" style="position:absolute;left:4885;top:2002;height:654;width:1610;" filled="f" stroked="t" coordorigin="4885,2002" coordsize="1610,654" path="m4885,2428l4897,2498,4932,2560,4984,2610,5050,2644,5126,2656,6255,2656,6331,2644,6397,2610,6449,2560,6483,2498,6495,2428,6495,2428,6483,2358,6449,2296,6397,2246,6331,2212,6255,2200,5126,2200,5050,2212,4984,2246,4932,2296,4897,2358,4885,2428xm5708,2002l5708,2206m5660,2086l5708,2206,5756,2086e">
              <v:path arrowok="t"/>
              <v:fill on="f" focussize="0,0"/>
              <v:stroke weight="0.599448818897638pt" color="#800000"/>
              <v:imagedata o:title=""/>
              <o:lock v:ext="edit"/>
            </v:shape>
            <v:shape id="_x0000_s1268" o:spid="_x0000_s1268" style="position:absolute;left:5125;top:2823;height:456;width:1130;" fillcolor="#FFFFB8" filled="t" stroked="f" coordorigin="5126,2824" coordsize="1130,456" path="m6063,2824l5318,2824,5256,2836,5203,2869,5162,2920,5135,2982,5126,3051,5135,3121,5162,3184,5203,3234,5256,3267,5318,3280,6063,3280,6124,3267,6177,3234,6218,3184,6245,3121,6255,3051,6245,2982,6218,2920,6177,2869,6124,2836,6063,2824xe">
              <v:path arrowok="t"/>
              <v:fill on="t" focussize="0,0"/>
              <v:stroke on="f"/>
              <v:imagedata o:title=""/>
              <o:lock v:ext="edit"/>
            </v:shape>
            <v:shape id="_x0000_s1269" o:spid="_x0000_s1269" style="position:absolute;left:5125;top:2673;height:606;width:1130;" filled="f" stroked="t" coordorigin="5126,2674" coordsize="1130,606" path="m5126,3051l5135,3121,5162,3184,5203,3234,5256,3267,5318,3280,6063,3280,6124,3267,6177,3234,6218,3184,6245,3121,6255,3051,6255,3051,6245,2982,6218,2920,6177,2869,6124,2836,6063,2824,5318,2824,5256,2836,5203,2869,5162,2920,5135,2982,5126,3051xm5696,2674l5696,2830m5648,2710l5696,2830,5745,2710e">
              <v:path arrowok="t"/>
              <v:fill on="f" focussize="0,0"/>
              <v:stroke weight="0.599448818897638pt" color="#800000"/>
              <v:imagedata o:title=""/>
              <o:lock v:ext="edit"/>
            </v:shape>
            <v:shape id="_x0000_s1270" o:spid="_x0000_s1270" style="position:absolute;left:4356;top:3447;height:456;width:2716;" fillcolor="#FFFFB8" filled="t" stroked="f" coordorigin="4357,3447" coordsize="2716,456" path="m6832,3447l4597,3447,4521,3459,4455,3493,4403,3543,4369,3605,4357,3675,4369,3745,4403,3807,4455,3857,4521,3891,4597,3903,6832,3903,6907,3891,6973,3857,7026,3807,7060,3745,7072,3675,7060,3605,7026,3543,6973,3493,6907,3459,6832,3447xe">
              <v:path arrowok="t"/>
              <v:fill on="t" focussize="0,0"/>
              <v:stroke on="f"/>
              <v:imagedata o:title=""/>
              <o:lock v:ext="edit"/>
            </v:shape>
            <v:shape id="_x0000_s1271" o:spid="_x0000_s1271" style="position:absolute;left:4356;top:3297;height:606;width:2716;" filled="f" stroked="t" coordorigin="4357,3298" coordsize="2716,606" path="m4357,3675l4369,3745,4403,3807,4455,3857,4521,3891,4597,3903,6832,3903,6907,3891,6973,3857,7026,3807,7060,3745,7072,3675,7072,3675,7060,3605,7026,3543,6973,3493,6907,3459,6832,3447,4597,3447,4521,3459,4455,3493,4403,3543,4369,3605,4357,3675xm5708,3298l5708,3453m5660,3334l5708,3453,5756,3334e">
              <v:path arrowok="t"/>
              <v:fill on="f" focussize="0,0"/>
              <v:stroke weight="0.599448818897638pt" color="#800000"/>
              <v:imagedata o:title=""/>
              <o:lock v:ext="edit"/>
            </v:shape>
            <v:shape id="_x0000_s1272" o:spid="_x0000_s1272" style="position:absolute;left:4596;top:4118;height:456;width:2211;" fillcolor="#FFFFB8" filled="t" stroked="f" coordorigin="4597,4119" coordsize="2211,456" path="m6567,4119l4837,4119,4761,4131,4695,4165,4643,4215,4609,4277,4597,4346,4609,4416,4643,4478,4695,4529,4761,4562,4837,4575,6567,4575,6643,4562,6709,4529,6761,4478,6795,4416,6807,4346,6795,4277,6761,4215,6709,4165,6643,4131,6567,4119xe">
              <v:path arrowok="t"/>
              <v:fill on="t" focussize="0,0"/>
              <v:stroke on="f"/>
              <v:imagedata o:title=""/>
              <o:lock v:ext="edit"/>
            </v:shape>
            <v:shape id="_x0000_s1273" o:spid="_x0000_s1273" style="position:absolute;left:4596;top:3920;height:654;width:2211;" filled="f" stroked="t" coordorigin="4597,3921" coordsize="2211,654" path="m4597,4346l4609,4416,4643,4478,4695,4529,4761,4562,4837,4575,6567,4575,6643,4562,6709,4529,6761,4478,6795,4416,6807,4346,6807,4346,6795,4277,6761,4215,6709,4165,6643,4131,6567,4119,4837,4119,4761,4131,4695,4165,4643,4215,4609,4277,4597,4346xm5720,3921l5720,4125m5672,4005l5720,4125,5768,4005e">
              <v:path arrowok="t"/>
              <v:fill on="f" focussize="0,0"/>
              <v:stroke weight="0.599448818897638pt" color="#800000"/>
              <v:imagedata o:title=""/>
              <o:lock v:ext="edit"/>
            </v:shape>
            <v:shape id="_x0000_s1274" o:spid="_x0000_s1274" o:spt="75" type="#_x0000_t75" style="position:absolute;left:5551;top:5407;height:300;width:301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75" o:spid="_x0000_s1275" style="position:absolute;left:5173;top:4790;height:456;width:1058;" fillcolor="#FFFFB8" filled="t" stroked="f" coordorigin="5174,4790" coordsize="1058,456" path="m6051,4790l5354,4790,5285,4809,5227,4859,5188,4932,5174,5018,5188,5104,5227,5177,5285,5227,5354,5246,6051,5246,6120,5227,6177,5177,6216,5104,6231,5018,6216,4932,6177,4859,6120,4809,6051,4790xe">
              <v:path arrowok="t"/>
              <v:fill on="t" focussize="0,0"/>
              <v:stroke on="f"/>
              <v:imagedata o:title=""/>
              <o:lock v:ext="edit"/>
            </v:shape>
            <v:shape id="_x0000_s1276" o:spid="_x0000_s1276" style="position:absolute;left:5173;top:4592;height:827;width:1058;" filled="f" stroked="t" coordorigin="5174,4593" coordsize="1058,827" path="m5174,5018l5188,5104,5227,5177,5285,5227,5354,5246,6051,5246,6120,5227,6177,5177,6216,5104,6231,5018,6231,5018,6216,4932,6177,4859,6120,4809,6051,4790,5354,4790,5285,4809,5227,4859,5188,4932,5174,5018xm5708,5264l5708,5419m5660,5300l5708,5419,5756,5300m5708,4593l5708,4796m5660,4676l5708,4796,5756,4676e">
              <v:path arrowok="t"/>
              <v:fill on="f" focussize="0,0"/>
              <v:stroke weight="0.599448818897638pt" color="#800000"/>
              <v:imagedata o:title=""/>
              <o:lock v:ext="edit"/>
            </v:shape>
            <v:shape id="_x0000_s1277" o:spid="_x0000_s1277" o:spt="202" type="#_x0000_t202" style="position:absolute;left:5149;top:905;height:160;width:1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sz w:val="13"/>
                      </w:rPr>
                      <w:t>Dataset Description</w:t>
                    </w:r>
                  </w:p>
                </w:txbxContent>
              </v:textbox>
            </v:shape>
            <v:shape id="_x0000_s1278" o:spid="_x0000_s1278" o:spt="202" type="#_x0000_t202" style="position:absolute;left:5377;top:1576;height:160;width:6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sz w:val="13"/>
                      </w:rPr>
                      <w:t>Input</w:t>
                    </w:r>
                    <w:r>
                      <w:rPr>
                        <w:rFonts w:ascii="Tahoma"/>
                        <w:spacing w:val="-10"/>
                        <w:sz w:val="13"/>
                      </w:rPr>
                      <w:t xml:space="preserve"> </w:t>
                    </w:r>
                    <w:r>
                      <w:rPr>
                        <w:rFonts w:ascii="Tahoma"/>
                        <w:sz w:val="13"/>
                      </w:rPr>
                      <w:t>Video</w:t>
                    </w:r>
                  </w:p>
                </w:txbxContent>
              </v:textbox>
            </v:shape>
            <v:shape id="_x0000_s1279" o:spid="_x0000_s1279" o:spt="202" type="#_x0000_t202" style="position:absolute;left:5101;top:2248;height:160;width:12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sz w:val="13"/>
                      </w:rPr>
                      <w:t>Video</w:t>
                    </w:r>
                    <w:r>
                      <w:rPr>
                        <w:rFonts w:ascii="Tahoma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rFonts w:ascii="Tahoma"/>
                        <w:sz w:val="13"/>
                      </w:rPr>
                      <w:t>Pre-Processing</w:t>
                    </w:r>
                  </w:p>
                </w:txbxContent>
              </v:textbox>
            </v:shape>
            <v:shape id="_x0000_s1280" o:spid="_x0000_s1280" o:spt="202" type="#_x0000_t202" style="position:absolute;left:5317;top:2871;height:160;width:7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spacing w:val="-1"/>
                        <w:sz w:val="13"/>
                      </w:rPr>
                      <w:t>Splitting</w:t>
                    </w:r>
                    <w:r>
                      <w:rPr>
                        <w:rFonts w:ascii="Tahoma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Tahoma"/>
                        <w:sz w:val="13"/>
                      </w:rPr>
                      <w:t>Data</w:t>
                    </w:r>
                  </w:p>
                </w:txbxContent>
              </v:textbox>
            </v:shape>
            <v:shape id="_x0000_s1281" o:spid="_x0000_s1281" o:spt="202" type="#_x0000_t202" style="position:absolute;left:5293;top:3495;height:160;width:8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sz w:val="13"/>
                      </w:rPr>
                      <w:t>CNN</w:t>
                    </w:r>
                    <w:r>
                      <w:rPr>
                        <w:rFonts w:ascii="Tahoma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Tahoma"/>
                        <w:sz w:val="13"/>
                      </w:rPr>
                      <w:t>(OpenCV)</w:t>
                    </w:r>
                  </w:p>
                </w:txbxContent>
              </v:textbox>
            </v:shape>
            <v:shape id="_x0000_s1282" o:spid="_x0000_s1282" o:spt="202" type="#_x0000_t202" style="position:absolute;left:5341;top:4166;height:160;width:7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sz w:val="13"/>
                      </w:rPr>
                      <w:t>Classification</w:t>
                    </w:r>
                  </w:p>
                </w:txbxContent>
              </v:textbox>
            </v:shape>
            <v:shape id="_x0000_s1283" o:spid="_x0000_s1283" o:spt="202" type="#_x0000_t202" style="position:absolute;left:5533;top:4837;height:160;width:3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sz w:val="13"/>
                      </w:rPr>
                      <w:t>Result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17"/>
        </w:rPr>
      </w:pPr>
    </w:p>
    <w:p>
      <w:pPr>
        <w:spacing w:before="87"/>
        <w:ind w:left="340" w:right="0" w:firstLine="0"/>
        <w:jc w:val="left"/>
        <w:rPr>
          <w:b/>
          <w:sz w:val="28"/>
        </w:rPr>
      </w:pPr>
      <w:r>
        <w:rPr>
          <w:b/>
          <w:sz w:val="28"/>
        </w:rPr>
        <w:t>EXPLANATION:</w:t>
      </w:r>
    </w:p>
    <w:p>
      <w:pPr>
        <w:pStyle w:val="8"/>
        <w:spacing w:before="3"/>
        <w:rPr>
          <w:b/>
          <w:sz w:val="31"/>
        </w:rPr>
      </w:pPr>
    </w:p>
    <w:p>
      <w:pPr>
        <w:pStyle w:val="8"/>
        <w:spacing w:line="360" w:lineRule="auto"/>
        <w:ind w:left="340" w:right="382" w:firstLine="720"/>
      </w:pPr>
      <w:r>
        <w:t>Activity diagrams are graphical representations of workflows of stepwise activities and</w:t>
      </w:r>
      <w:r>
        <w:rPr>
          <w:spacing w:val="1"/>
        </w:rPr>
        <w:t xml:space="preserve"> </w:t>
      </w:r>
      <w:r>
        <w:t>actions with support for choice, iteration and concurrency. In the Unified Modeling Language,</w:t>
      </w:r>
      <w:r>
        <w:rPr>
          <w:spacing w:val="1"/>
        </w:rPr>
        <w:t xml:space="preserve"> </w:t>
      </w:r>
      <w:r>
        <w:t>activity diagrams can be used to describe the business and operational step-by-step workflows of</w:t>
      </w:r>
      <w:r>
        <w:rPr>
          <w:spacing w:val="-58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system.</w:t>
      </w:r>
      <w:r>
        <w:rPr>
          <w:spacing w:val="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 overall</w:t>
      </w:r>
      <w:r>
        <w:rPr>
          <w:spacing w:val="2"/>
        </w:rPr>
        <w:t xml:space="preserve"> </w:t>
      </w:r>
      <w:r>
        <w:t>flow of</w:t>
      </w:r>
      <w:r>
        <w:rPr>
          <w:spacing w:val="-7"/>
        </w:rPr>
        <w:t xml:space="preserve"> </w:t>
      </w:r>
      <w:r>
        <w:t>control.</w:t>
      </w:r>
    </w:p>
    <w:p>
      <w:pPr>
        <w:spacing w:after="0" w:line="360" w:lineRule="auto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4"/>
        <w:numPr>
          <w:ilvl w:val="2"/>
          <w:numId w:val="6"/>
        </w:numPr>
        <w:tabs>
          <w:tab w:val="left" w:pos="4076"/>
        </w:tabs>
        <w:spacing w:before="73" w:after="0" w:line="240" w:lineRule="auto"/>
        <w:ind w:left="4075" w:right="0" w:hanging="634"/>
        <w:jc w:val="left"/>
      </w:pPr>
      <w:r>
        <w:pict>
          <v:group id="_x0000_s1284" o:spid="_x0000_s1284" o:spt="203" style="position:absolute;left:0pt;margin-left:368.95pt;margin-top:113.4pt;height:48.7pt;width:92.1pt;mso-position-horizontal-relative:page;z-index:251668480;mso-width-relative:page;mso-height-relative:page;" coordorigin="7379,2268" coordsize="1842,974">
            <o:lock v:ext="edit"/>
            <v:rect id="_x0000_s1285" o:spid="_x0000_s1285" o:spt="1" style="position:absolute;left:7649;top:2657;height:577;width:1563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86" o:spid="_x0000_s1286" o:spt="1" style="position:absolute;left:7649;top:2657;height:577;width:1563;" filled="f" stroked="t" coordsize="21600,21600">
              <v:path/>
              <v:fill on="f" focussize="0,0"/>
              <v:stroke weight="0.836535433070866pt" color="#990033"/>
              <v:imagedata o:title=""/>
              <o:lock v:ext="edit"/>
            </v:rect>
            <v:rect id="_x0000_s1287" o:spid="_x0000_s1287" o:spt="1" style="position:absolute;left:7387;top:2773;height:113;width:51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88" o:spid="_x0000_s1288" o:spt="1" style="position:absolute;left:7387;top:2773;height:113;width:516;" filled="f" stroked="t" coordsize="21600,21600">
              <v:path/>
              <v:fill on="f" focussize="0,0"/>
              <v:stroke weight="0.836535433070866pt" color="#990033"/>
              <v:imagedata o:title=""/>
              <o:lock v:ext="edit"/>
            </v:rect>
            <v:rect id="_x0000_s1289" o:spid="_x0000_s1289" o:spt="1" style="position:absolute;left:7387;top:3006;height:113;width:51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0" o:spid="_x0000_s1290" o:spt="1" style="position:absolute;left:7387;top:3006;height:113;width:516;" filled="f" stroked="t" coordsize="21600,21600">
              <v:path/>
              <v:fill on="f" focussize="0,0"/>
              <v:stroke weight="0.836535433070866pt" color="#990033"/>
              <v:imagedata o:title=""/>
              <o:lock v:ext="edit"/>
            </v:rect>
            <v:line id="_x0000_s1291" o:spid="_x0000_s1291" o:spt="20" style="position:absolute;left:8533;top:2268;height:386;width:0;" stroked="t" coordsize="21600,21600">
              <v:path arrowok="t"/>
              <v:fill focussize="0,0"/>
              <v:stroke weight="0.161417322834646pt" color="#000000"/>
              <v:imagedata o:title=""/>
              <o:lock v:ext="edit"/>
            </v:line>
            <v:shape id="_x0000_s1292" o:spid="_x0000_s1292" style="position:absolute;left:8477;top:2519;height:135;width:113;" filled="f" stroked="t" coordorigin="8477,2519" coordsize="113,135" path="m8533,2654l8590,2519m8533,2654l8477,2519e">
              <v:path arrowok="t"/>
              <v:fill on="f" focussize="0,0"/>
              <v:stroke weight="0.557637795275591pt" color="#000000"/>
              <v:imagedata o:title=""/>
              <o:lock v:ext="edit"/>
            </v:shape>
            <v:shape id="_x0000_s1293" o:spid="_x0000_s1293" o:spt="202" type="#_x0000_t202" style="position:absolute;left:7379;top:2268;height:974;width:18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-368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2"/>
                        <w:sz w:val="15"/>
                        <w:u w:val="dotted"/>
                      </w:rPr>
                      <w:t xml:space="preserve"> </w:t>
                    </w:r>
                    <w:r>
                      <w:rPr>
                        <w:rFonts w:ascii="Arial MT"/>
                        <w:sz w:val="15"/>
                        <w:u w:val="dotted"/>
                      </w:rPr>
                      <w:t xml:space="preserve">        </w:t>
                    </w:r>
                    <w:r>
                      <w:rPr>
                        <w:rFonts w:ascii="Arial MT"/>
                        <w:spacing w:val="-16"/>
                        <w:sz w:val="15"/>
                        <w:u w:val="dotted"/>
                      </w:rPr>
                      <w:t xml:space="preserve"> </w:t>
                    </w:r>
                  </w:p>
                </w:txbxContent>
              </v:textbox>
            </v:shape>
            <v:shape id="_x0000_s1294" o:spid="_x0000_s1294" o:spt="202" type="#_x0000_t202" style="position:absolute;left:7387;top:2657;height:577;width:18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794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Preprocessing</w:t>
                    </w:r>
                  </w:p>
                </w:txbxContent>
              </v:textbox>
            </v:shape>
          </v:group>
        </w:pict>
      </w:r>
      <w:r>
        <w:pict>
          <v:group id="_x0000_s1295" o:spid="_x0000_s1295" o:spt="203" style="position:absolute;left:0pt;margin-left:224pt;margin-top:248.6pt;height:34.05pt;width:102.25pt;mso-position-horizontal-relative:page;mso-position-vertical-relative:page;z-index:251669504;mso-width-relative:page;mso-height-relative:page;" coordorigin="4481,4972" coordsize="2045,681">
            <o:lock v:ext="edit"/>
            <v:rect id="_x0000_s1296" o:spid="_x0000_s1296" o:spt="1" style="position:absolute;left:5225;top:4979;height:666;width:1293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7" o:spid="_x0000_s1297" o:spt="1" style="position:absolute;left:5225;top:4979;height:666;width:1293;" filled="f" stroked="t" coordsize="21600,21600">
              <v:path/>
              <v:fill on="f" focussize="0,0"/>
              <v:stroke weight="0.72496062992126pt" color="#990033"/>
              <v:imagedata o:title=""/>
              <o:lock v:ext="edit"/>
            </v:rect>
            <v:rect id="_x0000_s1298" o:spid="_x0000_s1298" o:spt="1" style="position:absolute;left:5008;top:5113;height:130;width:42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9" o:spid="_x0000_s1299" o:spt="1" style="position:absolute;left:5008;top:5113;height:130;width:426;" filled="f" stroked="t" coordsize="21600,21600">
              <v:path/>
              <v:fill on="f" focussize="0,0"/>
              <v:stroke weight="0.72496062992126pt" color="#990033"/>
              <v:imagedata o:title=""/>
              <o:lock v:ext="edit"/>
            </v:rect>
            <v:rect id="_x0000_s1300" o:spid="_x0000_s1300" o:spt="1" style="position:absolute;left:5008;top:5381;height:130;width:42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1" o:spid="_x0000_s1301" o:spt="1" style="position:absolute;left:5008;top:5381;height:130;width:426;" filled="f" stroked="t" coordsize="21600,21600">
              <v:path/>
              <v:fill on="f" focussize="0,0"/>
              <v:stroke weight="0.72496062992126pt" color="#990033"/>
              <v:imagedata o:title=""/>
              <o:lock v:ext="edit"/>
            </v:rect>
            <v:line id="_x0000_s1302" o:spid="_x0000_s1302" o:spt="20" style="position:absolute;left:4481;top:5398;height:0;width:509;" stroked="t" coordsize="21600,21600">
              <v:path arrowok="t"/>
              <v:fill focussize="0,0"/>
              <v:stroke weight="0.161417322834646pt" color="#000000"/>
              <v:imagedata o:title=""/>
              <o:lock v:ext="edit"/>
            </v:line>
            <v:line id="_x0000_s1303" o:spid="_x0000_s1303" o:spt="20" style="position:absolute;left:4855;top:5398;flip:x;height:56;width:135;" stroked="t" coordsize="21600,21600">
              <v:path arrowok="t"/>
              <v:fill focussize="0,0"/>
              <v:stroke weight="0.557637795275591pt" color="#000000"/>
              <v:imagedata o:title=""/>
              <o:lock v:ext="edit"/>
            </v:line>
            <v:shape id="_x0000_s1304" o:spid="_x0000_s1304" o:spt="202" type="#_x0000_t202" style="position:absolute;left:5008;top:4979;height:666;width:15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2"/>
                      <w:ind w:left="658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Result</w:t>
                    </w:r>
                  </w:p>
                </w:txbxContent>
              </v:textbox>
            </v:shape>
          </v:group>
        </w:pict>
      </w:r>
      <w:r>
        <w:pict>
          <v:group id="_x0000_s1305" o:spid="_x0000_s1305" o:spt="203" style="position:absolute;left:0pt;margin-left:149.4pt;margin-top:228.9pt;height:51.6pt;width:67.2pt;mso-position-horizontal-relative:page;mso-position-vertical-relative:page;z-index:251669504;mso-width-relative:page;mso-height-relative:page;" coordorigin="2988,4579" coordsize="1344,1032">
            <o:lock v:ext="edit"/>
            <v:rect id="_x0000_s1306" o:spid="_x0000_s1306" o:spt="1" style="position:absolute;left:3163;top:5046;height:559;width:1017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7" o:spid="_x0000_s1307" o:spt="1" style="position:absolute;left:3163;top:5046;height:559;width:1017;" filled="f" stroked="t" coordsize="21600,21600">
              <v:path/>
              <v:fill on="f" focussize="0,0"/>
              <v:stroke weight="0.557637795275591pt" color="#990033"/>
              <v:imagedata o:title=""/>
              <o:lock v:ext="edit"/>
            </v:rect>
            <v:rect id="_x0000_s1308" o:spid="_x0000_s1308" o:spt="1" style="position:absolute;left:2993;top:5159;height:110;width:33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9" o:spid="_x0000_s1309" o:spt="1" style="position:absolute;left:2993;top:5159;height:110;width:336;" filled="f" stroked="t" coordsize="21600,21600">
              <v:path/>
              <v:fill on="f" focussize="0,0"/>
              <v:stroke weight="0.557637795275591pt" color="#990033"/>
              <v:imagedata o:title=""/>
              <o:lock v:ext="edit"/>
            </v:rect>
            <v:rect id="_x0000_s1310" o:spid="_x0000_s1310" o:spt="1" style="position:absolute;left:2993;top:5384;height:109;width:33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1" o:spid="_x0000_s1311" o:spt="1" style="position:absolute;left:2993;top:5384;height:109;width:336;" filled="f" stroked="t" coordsize="21600,21600">
              <v:path/>
              <v:fill on="f" focussize="0,0"/>
              <v:stroke weight="0.557637795275591pt" color="#990033"/>
              <v:imagedata o:title=""/>
              <o:lock v:ext="edit"/>
            </v:rect>
            <v:line id="_x0000_s1312" o:spid="_x0000_s1312" o:spt="20" style="position:absolute;left:3739;top:4579;height:464;width:0;" stroked="t" coordsize="21600,21600">
              <v:path arrowok="t"/>
              <v:fill focussize="0,0"/>
              <v:stroke weight="0.161417322834646pt" color="#000000"/>
              <v:imagedata o:title=""/>
              <o:lock v:ext="edit"/>
            </v:line>
            <v:shape id="_x0000_s1313" o:spid="_x0000_s1313" style="position:absolute;left:3682;top:4908;height:135;width:113;" filled="f" stroked="t" coordorigin="3683,4908" coordsize="113,135" path="m3739,5043l3795,4908m3739,5043l3683,4908e">
              <v:path arrowok="t"/>
              <v:fill on="f" focussize="0,0"/>
              <v:stroke weight="0.557637795275591pt" color="#000000"/>
              <v:imagedata o:title=""/>
              <o:lock v:ext="edit"/>
            </v:shape>
            <v:shape id="_x0000_s1314" o:spid="_x0000_s1314" o:spt="202" type="#_x0000_t202" style="position:absolute;left:2988;top:4578;height:1032;width:13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7" w:line="240" w:lineRule="auto"/>
                      <w:rPr>
                        <w:sz w:val="13"/>
                      </w:rPr>
                    </w:pPr>
                  </w:p>
                  <w:p>
                    <w:pPr>
                      <w:spacing w:before="0" w:line="259" w:lineRule="auto"/>
                      <w:ind w:left="522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Classificatio</w:t>
                    </w:r>
                    <w:r>
                      <w:rPr>
                        <w:rFonts w:ascii="Arial MT"/>
                        <w:spacing w:val="-39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pict>
          <v:shape id="_x0000_s1315" o:spid="_x0000_s1315" style="position:absolute;left:0pt;margin-left:224pt;margin-top:211pt;height:5.6pt;width:6.75pt;mso-position-horizontal-relative:page;mso-position-vertical-relative:page;z-index:-251634688;mso-width-relative:page;mso-height-relative:page;" filled="f" stroked="t" coordorigin="4481,4220" coordsize="135,112" path="m4481,4272l4615,4220m4481,4272l4615,4332e">
            <v:path arrowok="t"/>
            <v:fill on="f" focussize="0,0"/>
            <v:stroke weight="0.557637795275591pt" color="#000000"/>
            <v:imagedata o:title=""/>
            <o:lock v:ext="edit"/>
          </v:shape>
        </w:pict>
      </w:r>
      <w:r>
        <w:t>Component</w:t>
      </w:r>
      <w:r>
        <w:rPr>
          <w:spacing w:val="-6"/>
        </w:rPr>
        <w:t xml:space="preserve"> </w:t>
      </w:r>
      <w:r>
        <w:t>Diagram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2"/>
        </w:rPr>
      </w:pPr>
      <w:r>
        <w:pict>
          <v:group id="_x0000_s1316" o:spid="_x0000_s1316" o:spt="203" style="position:absolute;left:0pt;margin-left:144.45pt;margin-top:16.3pt;height:24.15pt;width:69.9pt;mso-position-horizontal-relative:page;mso-wrap-distance-bottom:0pt;mso-wrap-distance-top:0pt;z-index:-251626496;mso-width-relative:page;mso-height-relative:page;" coordorigin="2889,327" coordsize="1398,483">
            <o:lock v:ext="edit"/>
            <v:rect id="_x0000_s1317" o:spid="_x0000_s1317" o:spt="1" style="position:absolute;left:3171;top:333;height:471;width:1110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8" o:spid="_x0000_s1318" o:spt="1" style="position:absolute;left:3171;top:333;height:471;width:1110;" filled="f" stroked="t" coordsize="21600,21600">
              <v:path/>
              <v:fill on="f" focussize="0,0"/>
              <v:stroke weight="0.613464566929134pt" color="#990033"/>
              <v:imagedata o:title=""/>
              <o:lock v:ext="edit"/>
            </v:rect>
            <v:rect id="_x0000_s1319" o:spid="_x0000_s1319" o:spt="1" style="position:absolute;left:2985;top:427;height:92;width:36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0" o:spid="_x0000_s1320" o:spt="1" style="position:absolute;left:2985;top:427;height:92;width:366;" filled="f" stroked="t" coordsize="21600,21600">
              <v:path/>
              <v:fill on="f" focussize="0,0"/>
              <v:stroke weight="0.613464566929134pt" color="#990033"/>
              <v:imagedata o:title=""/>
              <o:lock v:ext="edit"/>
            </v:rect>
            <v:rect id="_x0000_s1321" o:spid="_x0000_s1321" o:spt="1" style="position:absolute;left:2985;top:616;height:92;width:36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2" o:spid="_x0000_s1322" o:spt="1" style="position:absolute;left:2985;top:616;height:92;width:366;" filled="f" stroked="t" coordsize="21600,21600">
              <v:path/>
              <v:fill on="f" focussize="0,0"/>
              <v:stroke weight="0.613464566929134pt" color="#990033"/>
              <v:imagedata o:title=""/>
              <o:lock v:ext="edit"/>
            </v:rect>
            <v:line id="_x0000_s1323" o:spid="_x0000_s1323" o:spt="20" style="position:absolute;left:2895;top:559;flip:x y;height:8;width:20;" stroked="t" coordsize="21600,21600">
              <v:path arrowok="t"/>
              <v:fill focussize="0,0"/>
              <v:stroke weight="0.557637795275591pt" color="#000000"/>
              <v:imagedata o:title=""/>
              <o:lock v:ext="edit"/>
            </v:line>
            <v:shape id="_x0000_s1324" o:spid="_x0000_s1324" o:spt="202" type="#_x0000_t202" style="position:absolute;left:2889;top:326;height:483;width:13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2" w:line="259" w:lineRule="auto"/>
                      <w:ind w:left="658" w:right="61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Data</w:t>
                    </w:r>
                    <w:r>
                      <w:rPr>
                        <w:rFonts w:ascii="Arial MT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z w:val="15"/>
                      </w:rPr>
                      <w:t>Collection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25" o:spid="_x0000_s1325" o:spt="203" style="position:absolute;left:0pt;margin-left:230.35pt;margin-top:15pt;height:26.2pt;width:91.5pt;mso-position-horizontal-relative:page;mso-wrap-distance-bottom:0pt;mso-wrap-distance-top:0pt;z-index:-251626496;mso-width-relative:page;mso-height-relative:page;" coordorigin="4608,301" coordsize="1830,524">
            <o:lock v:ext="edit"/>
            <v:rect id="_x0000_s1326" o:spid="_x0000_s1326" o:spt="1" style="position:absolute;left:5337;top:306;height:512;width:1094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7" o:spid="_x0000_s1327" o:spt="1" style="position:absolute;left:5337;top:306;height:512;width:1094;" filled="f" stroked="t" coordsize="21600,21600">
              <v:path/>
              <v:fill on="f" focussize="0,0"/>
              <v:stroke weight="0.613464566929134pt" color="#990033"/>
              <v:imagedata o:title=""/>
              <o:lock v:ext="edit"/>
            </v:rect>
            <v:rect id="_x0000_s1328" o:spid="_x0000_s1328" o:spt="1" style="position:absolute;left:5154;top:409;height:100;width:361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9" o:spid="_x0000_s1329" o:spt="1" style="position:absolute;left:5154;top:409;height:100;width:361;" filled="f" stroked="t" coordsize="21600,21600">
              <v:path/>
              <v:fill on="f" focussize="0,0"/>
              <v:stroke weight="0.613464566929134pt" color="#990033"/>
              <v:imagedata o:title=""/>
              <o:lock v:ext="edit"/>
            </v:rect>
            <v:rect id="_x0000_s1330" o:spid="_x0000_s1330" o:spt="1" style="position:absolute;left:5154;top:615;height:100;width:361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31" o:spid="_x0000_s1331" o:spt="1" style="position:absolute;left:5154;top:615;height:100;width:361;" filled="f" stroked="t" coordsize="21600,21600">
              <v:path/>
              <v:fill on="f" focussize="0,0"/>
              <v:stroke weight="0.613464566929134pt" color="#990033"/>
              <v:imagedata o:title=""/>
              <o:lock v:ext="edit"/>
            </v:rect>
            <v:line id="_x0000_s1332" o:spid="_x0000_s1332" o:spt="20" style="position:absolute;left:4608;top:629;height:0;width:539;" stroked="t" coordsize="21600,21600">
              <v:path arrowok="t"/>
              <v:fill focussize="0,0"/>
              <v:stroke weight="0.161417322834646pt" color="#000000"/>
              <v:imagedata o:title=""/>
              <o:lock v:ext="edit"/>
            </v:line>
            <v:shape id="_x0000_s1333" o:spid="_x0000_s1333" style="position:absolute;left:5012;top:572;height:113;width:135;" filled="f" stroked="t" coordorigin="5013,572" coordsize="135,113" path="m5147,629l5013,685m5147,629l5013,572e">
              <v:path arrowok="t"/>
              <v:fill on="f" focussize="0,0"/>
              <v:stroke weight="0.557637795275591pt" color="#000000"/>
              <v:imagedata o:title=""/>
              <o:lock v:ext="edit"/>
            </v:shape>
            <v:shape id="_x0000_s1334" o:spid="_x0000_s1334" o:spt="202" type="#_x0000_t202" style="position:absolute;left:5154;top:306;height:512;width:12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5" w:line="259" w:lineRule="auto"/>
                      <w:ind w:left="554" w:right="-48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Data Set</w:t>
                    </w:r>
                    <w:r>
                      <w:rPr>
                        <w:rFonts w:ascii="Arial MT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z w:val="15"/>
                      </w:rPr>
                      <w:t>Description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35" o:spid="_x0000_s1335" o:spt="203" style="position:absolute;left:0pt;margin-left:337.7pt;margin-top:14.65pt;height:26.85pt;width:115.1pt;mso-position-horizontal-relative:page;mso-wrap-distance-bottom:0pt;mso-wrap-distance-top:0pt;z-index:-251625472;mso-width-relative:page;mso-height-relative:page;" coordorigin="6754,293" coordsize="2302,537">
            <o:lock v:ext="edit"/>
            <v:rect id="_x0000_s1336" o:spid="_x0000_s1336" o:spt="1" style="position:absolute;left:7863;top:299;height:523;width:118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37" o:spid="_x0000_s1337" o:spt="1" style="position:absolute;left:7863;top:299;height:523;width:1186;" filled="f" stroked="t" coordsize="21600,21600">
              <v:path/>
              <v:fill on="f" focussize="0,0"/>
              <v:stroke weight="0.669212598425197pt" color="#990033"/>
              <v:imagedata o:title=""/>
              <o:lock v:ext="edit"/>
            </v:rect>
            <v:rect id="_x0000_s1338" o:spid="_x0000_s1338" o:spt="1" style="position:absolute;left:7664;top:404;height:102;width:391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39" o:spid="_x0000_s1339" o:spt="1" style="position:absolute;left:7664;top:404;height:102;width:391;" filled="f" stroked="t" coordsize="21600,21600">
              <v:path/>
              <v:fill on="f" focussize="0,0"/>
              <v:stroke weight="0.669212598425197pt" color="#990033"/>
              <v:imagedata o:title=""/>
              <o:lock v:ext="edit"/>
            </v:rect>
            <v:rect id="_x0000_s1340" o:spid="_x0000_s1340" o:spt="1" style="position:absolute;left:7664;top:615;height:102;width:391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1" o:spid="_x0000_s1341" o:spt="1" style="position:absolute;left:7664;top:615;height:102;width:391;" filled="f" stroked="t" coordsize="21600,21600">
              <v:path/>
              <v:fill on="f" focussize="0,0"/>
              <v:stroke weight="0.669212598425197pt" color="#990033"/>
              <v:imagedata o:title=""/>
              <o:lock v:ext="edit"/>
            </v:rect>
            <v:line id="_x0000_s1342" o:spid="_x0000_s1342" o:spt="20" style="position:absolute;left:6754;top:629;height:0;width:903;" stroked="t" coordsize="21600,21600">
              <v:path arrowok="t"/>
              <v:fill focussize="0,0"/>
              <v:stroke weight="0.161417322834646pt" color="#000000"/>
              <v:imagedata o:title=""/>
              <o:lock v:ext="edit"/>
            </v:line>
            <v:shape id="_x0000_s1343" o:spid="_x0000_s1343" style="position:absolute;left:7521;top:572;height:113;width:135;" filled="f" stroked="t" coordorigin="7522,572" coordsize="135,113" path="m7657,629l7522,685m7657,629l7522,572e">
              <v:path arrowok="t"/>
              <v:fill on="f" focussize="0,0"/>
              <v:stroke weight="0.557637795275591pt" color="#000000"/>
              <v:imagedata o:title=""/>
              <o:lock v:ext="edit"/>
            </v:shape>
            <v:shape id="_x0000_s1344" o:spid="_x0000_s1344" o:spt="202" type="#_x0000_t202" style="position:absolute;left:7664;top:299;height:523;width:13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2"/>
                      <w:ind w:left="602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pacing w:val="-3"/>
                        <w:w w:val="105"/>
                        <w:sz w:val="15"/>
                      </w:rPr>
                      <w:t>Input</w:t>
                    </w:r>
                    <w:r>
                      <w:rPr>
                        <w:rFonts w:ascii="Arial MT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105"/>
                        <w:sz w:val="15"/>
                      </w:rPr>
                      <w:t>Video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rPr>
          <w:b/>
          <w:sz w:val="20"/>
        </w:rPr>
      </w:pPr>
    </w:p>
    <w:p>
      <w:pPr>
        <w:pStyle w:val="8"/>
        <w:spacing w:before="4"/>
        <w:rPr>
          <w:b/>
          <w:sz w:val="11"/>
        </w:rPr>
      </w:pPr>
      <w:r>
        <w:pict>
          <v:group id="_x0000_s1345" o:spid="_x0000_s1345" o:spt="203" style="position:absolute;left:0pt;margin-left:149.4pt;margin-top:8.45pt;height:26.15pt;width:59.9pt;mso-position-horizontal-relative:page;mso-wrap-distance-bottom:0pt;mso-wrap-distance-top:0pt;z-index:-251625472;mso-width-relative:page;mso-height-relative:page;" coordorigin="2988,170" coordsize="1198,523">
            <o:lock v:ext="edit"/>
            <v:rect id="_x0000_s1346" o:spid="_x0000_s1346" o:spt="1" style="position:absolute;left:3163;top:175;height:512;width:1017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7" o:spid="_x0000_s1347" o:spt="1" style="position:absolute;left:3163;top:175;height:512;width:1017;" filled="f" stroked="t" coordsize="21600,21600">
              <v:path/>
              <v:fill on="f" focussize="0,0"/>
              <v:stroke weight="0.557637795275591pt" color="#990033"/>
              <v:imagedata o:title=""/>
              <o:lock v:ext="edit"/>
            </v:rect>
            <v:rect id="_x0000_s1348" o:spid="_x0000_s1348" o:spt="1" style="position:absolute;left:2993;top:278;height:100;width:33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9" o:spid="_x0000_s1349" o:spt="1" style="position:absolute;left:2993;top:278;height:100;width:336;" filled="f" stroked="t" coordsize="21600,21600">
              <v:path/>
              <v:fill on="f" focussize="0,0"/>
              <v:stroke weight="0.557716535433071pt" color="#990033"/>
              <v:imagedata o:title=""/>
              <o:lock v:ext="edit"/>
            </v:rect>
            <v:rect id="_x0000_s1350" o:spid="_x0000_s1350" o:spt="1" style="position:absolute;left:2993;top:484;height:100;width:336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1" o:spid="_x0000_s1351" o:spt="1" style="position:absolute;left:2993;top:484;height:100;width:336;" filled="f" stroked="t" coordsize="21600,21600">
              <v:path/>
              <v:fill on="f" focussize="0,0"/>
              <v:stroke weight="0.557716535433071pt" color="#990033"/>
              <v:imagedata o:title=""/>
              <o:lock v:ext="edit"/>
            </v:rect>
            <v:shape id="_x0000_s1352" o:spid="_x0000_s1352" o:spt="202" type="#_x0000_t202" style="position:absolute;left:2988;top:169;height:523;width:11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line="261" w:lineRule="auto"/>
                      <w:ind w:left="522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Splitting</w:t>
                    </w:r>
                    <w:r>
                      <w:rPr>
                        <w:rFonts w:ascii="Arial MT"/>
                        <w:spacing w:val="-39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Data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53" o:spid="_x0000_s1353" o:spt="203" style="position:absolute;left:0pt;margin-left:223.95pt;margin-top:10.35pt;height:28pt;width:107pt;mso-position-horizontal-relative:page;mso-wrap-distance-bottom:0pt;mso-wrap-distance-top:0pt;z-index:-251624448;mso-width-relative:page;mso-height-relative:page;" coordorigin="4479,208" coordsize="2140,560">
            <o:lock v:ext="edit"/>
            <v:rect id="_x0000_s1354" o:spid="_x0000_s1354" o:spt="1" style="position:absolute;left:5032;top:216;height:542;width:1528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5" o:spid="_x0000_s1355" o:spt="1" style="position:absolute;left:5032;top:216;height:542;width:1528;" filled="f" stroked="t" coordsize="21600,21600">
              <v:path/>
              <v:fill on="f" focussize="0,0"/>
              <v:stroke weight="0.892283464566929pt" color="#990033"/>
              <v:imagedata o:title=""/>
              <o:lock v:ext="edit"/>
            </v:rect>
            <v:rect id="_x0000_s1356" o:spid="_x0000_s1356" o:spt="1" style="position:absolute;left:4776;top:325;height:106;width:504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7" o:spid="_x0000_s1357" o:spt="1" style="position:absolute;left:4776;top:325;height:106;width:504;" filled="f" stroked="t" coordsize="21600,21600">
              <v:path/>
              <v:fill on="f" focussize="0,0"/>
              <v:stroke weight="0.892283464566929pt" color="#990033"/>
              <v:imagedata o:title=""/>
              <o:lock v:ext="edit"/>
            </v:rect>
            <v:rect id="_x0000_s1358" o:spid="_x0000_s1358" o:spt="1" style="position:absolute;left:4776;top:543;height:106;width:504;" fillcolor="#FFFF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9" o:spid="_x0000_s1359" o:spt="1" style="position:absolute;left:4776;top:543;height:106;width:504;" filled="f" stroked="t" coordsize="21600,21600">
              <v:path/>
              <v:fill on="f" focussize="0,0"/>
              <v:stroke weight="0.892283464566929pt" color="#990033"/>
              <v:imagedata o:title=""/>
              <o:lock v:ext="edit"/>
            </v:rect>
            <v:shape id="_x0000_s1360" o:spid="_x0000_s1360" o:spt="202" type="#_x0000_t202" style="position:absolute;left:4479;top:399;height:172;width:3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23"/>
                      </w:tabs>
                      <w:spacing w:before="0" w:line="171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2"/>
                        <w:sz w:val="15"/>
                        <w:u w:val="dotted"/>
                      </w:rPr>
                      <w:t xml:space="preserve"> </w:t>
                    </w:r>
                    <w:r>
                      <w:rPr>
                        <w:rFonts w:ascii="Arial MT"/>
                        <w:sz w:val="15"/>
                        <w:u w:val="dotted"/>
                      </w:rPr>
                      <w:tab/>
                    </w:r>
                  </w:p>
                </w:txbxContent>
              </v:textbox>
            </v:shape>
            <v:shape id="_x0000_s1361" o:spid="_x0000_s1361" o:spt="202" type="#_x0000_t202" style="position:absolute;left:5551;top:268;height:360;width:10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1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Video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Pre-Processing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362" o:spid="_x0000_s1362" style="position:absolute;left:0pt;margin-left:350.6pt;margin-top:25.75pt;height:5.65pt;width:6.75pt;mso-position-horizontal-relative:page;mso-wrap-distance-bottom:0pt;mso-wrap-distance-top:0pt;z-index:-251624448;mso-width-relative:page;mso-height-relative:page;" filled="f" stroked="t" coordorigin="7013,516" coordsize="135,113" path="m7013,572l7148,516m7013,572l7148,628e">
            <v:path arrowok="t"/>
            <v:fill on="f" focussize="0,0"/>
            <v:stroke weight="0.557637795275591pt" color="#000000"/>
            <v:imagedata o:title=""/>
            <o:lock v:ext="edit"/>
            <w10:wrap type="topAndBottom"/>
          </v:shape>
        </w:pic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29"/>
        </w:rPr>
      </w:pPr>
    </w:p>
    <w:p>
      <w:pPr>
        <w:spacing w:before="86"/>
        <w:ind w:left="340" w:right="0" w:firstLine="0"/>
        <w:jc w:val="left"/>
        <w:rPr>
          <w:b/>
          <w:sz w:val="28"/>
        </w:rPr>
      </w:pPr>
      <w:r>
        <w:rPr>
          <w:b/>
          <w:sz w:val="28"/>
        </w:rPr>
        <w:t>EXPLANATION: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before="1" w:line="360" w:lineRule="auto"/>
        <w:ind w:left="340" w:right="369"/>
      </w:pPr>
      <w:r>
        <w:t>In the Unified Modeling Language, a component diagram depicts how components are wired</w:t>
      </w:r>
      <w:r>
        <w:rPr>
          <w:spacing w:val="1"/>
        </w:rPr>
        <w:t xml:space="preserve"> </w:t>
      </w:r>
      <w:r>
        <w:t>together to form larger components and or software systems. They are used to illustrate the</w:t>
      </w:r>
      <w:r>
        <w:rPr>
          <w:spacing w:val="1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arbitrarily</w:t>
      </w:r>
      <w:r>
        <w:rPr>
          <w:spacing w:val="-6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systems. User gives</w:t>
      </w:r>
      <w:r>
        <w:rPr>
          <w:spacing w:val="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queries</w:t>
      </w:r>
      <w:r>
        <w:rPr>
          <w:spacing w:val="-57"/>
        </w:rPr>
        <w:t xml:space="preserve"> </w:t>
      </w:r>
      <w:r>
        <w:t>and sends through data dissemination to data aggregators. Results are to be showed to user by</w:t>
      </w:r>
      <w:r>
        <w:rPr>
          <w:spacing w:val="1"/>
        </w:rPr>
        <w:t xml:space="preserve"> </w:t>
      </w:r>
      <w:r>
        <w:t>data aggregators.</w:t>
      </w:r>
      <w:r>
        <w:rPr>
          <w:spacing w:val="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boxes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arrow</w:t>
      </w:r>
      <w:r>
        <w:rPr>
          <w:spacing w:val="-5"/>
        </w:rPr>
        <w:t xml:space="preserve"> </w:t>
      </w:r>
      <w:r>
        <w:t>indicates dependencies.</w:t>
      </w:r>
    </w:p>
    <w:p>
      <w:pPr>
        <w:spacing w:after="0" w:line="360" w:lineRule="auto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4"/>
        <w:spacing w:before="73"/>
        <w:ind w:left="374" w:right="375"/>
        <w:jc w:val="center"/>
      </w:pPr>
      <w:r>
        <w:t>Deployment</w:t>
      </w:r>
      <w:r>
        <w:rPr>
          <w:spacing w:val="-5"/>
        </w:rPr>
        <w:t xml:space="preserve"> </w:t>
      </w:r>
      <w:r>
        <w:t>Diagram: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  <w:sz w:val="27"/>
        </w:rPr>
      </w:pPr>
      <w:r>
        <w:pict>
          <v:group id="_x0000_s1363" o:spid="_x0000_s1363" o:spt="203" style="position:absolute;left:0pt;margin-left:173.2pt;margin-top:17.75pt;height:203.9pt;width:254.95pt;mso-position-horizontal-relative:page;mso-wrap-distance-bottom:0pt;mso-wrap-distance-top:0pt;z-index:-251623424;mso-width-relative:page;mso-height-relative:page;" coordorigin="3465,356" coordsize="5099,4078">
            <o:lock v:ext="edit"/>
            <v:shape id="_x0000_s1364" o:spid="_x0000_s1364" style="position:absolute;left:3598;top:369;height:125;width:1296;" fillcolor="#7E7E7E" filled="t" stroked="f" coordorigin="3598,370" coordsize="1296,125" path="m4894,370l3972,370,3598,494,4632,494,4894,370xe">
              <v:path arrowok="t"/>
              <v:fill on="t" focussize="0,0"/>
              <v:stroke on="f"/>
              <v:imagedata o:title=""/>
              <o:lock v:ext="edit"/>
            </v:shape>
            <v:shape id="_x0000_s1365" o:spid="_x0000_s1365" style="position:absolute;left:3598;top:369;height:125;width:1296;" filled="f" stroked="t" coordorigin="3598,370" coordsize="1296,125" path="m3598,494l3972,370,4894,370,4632,494,3598,494xe">
              <v:path arrowok="t"/>
              <v:fill on="f" focussize="0,0"/>
              <v:stroke weight="0.185354330708661pt" color="#990033"/>
              <v:imagedata o:title=""/>
              <o:lock v:ext="edit"/>
            </v:shape>
            <v:shape id="_x0000_s1366" o:spid="_x0000_s1366" style="position:absolute;left:4632;top:369;height:1013;width:262;" fillcolor="#7E7E7E" filled="t" stroked="f" coordorigin="4632,370" coordsize="262,1013" path="m4894,370l4632,494,4632,1382,4894,1196,4894,370xe">
              <v:path arrowok="t"/>
              <v:fill on="t" focussize="0,0"/>
              <v:stroke on="f"/>
              <v:imagedata o:title=""/>
              <o:lock v:ext="edit"/>
            </v:shape>
            <v:shape id="_x0000_s1367" o:spid="_x0000_s1367" style="position:absolute;left:4632;top:369;height:1013;width:262;" filled="f" stroked="t" coordorigin="4632,370" coordsize="262,1013" path="m4632,494l4894,370,4894,1196,4632,1382,4632,494xe">
              <v:path arrowok="t"/>
              <v:fill on="f" focussize="0,0"/>
              <v:stroke weight="0.18496062992126pt" color="#990033"/>
              <v:imagedata o:title=""/>
              <o:lock v:ext="edit"/>
            </v:shape>
            <v:shape id="_x0000_s1368" o:spid="_x0000_s1368" style="position:absolute;left:5325;top:369;height:125;width:1296;" fillcolor="#7E7E7E" filled="t" stroked="f" coordorigin="5326,370" coordsize="1296,125" path="m6621,370l5700,370,5326,494,6360,494,6621,370xe">
              <v:path arrowok="t"/>
              <v:fill on="t" focussize="0,0"/>
              <v:stroke on="f"/>
              <v:imagedata o:title=""/>
              <o:lock v:ext="edit"/>
            </v:shape>
            <v:shape id="_x0000_s1369" o:spid="_x0000_s1369" style="position:absolute;left:5325;top:369;height:125;width:1296;" filled="f" stroked="t" coordorigin="5326,370" coordsize="1296,125" path="m5326,494l5700,370,6621,370,6360,494,5326,494xe">
              <v:path arrowok="t"/>
              <v:fill on="f" focussize="0,0"/>
              <v:stroke weight="0.185354330708661pt" color="#990033"/>
              <v:imagedata o:title=""/>
              <o:lock v:ext="edit"/>
            </v:shape>
            <v:shape id="_x0000_s1370" o:spid="_x0000_s1370" style="position:absolute;left:6359;top:369;height:1013;width:262;" fillcolor="#7E7E7E" filled="t" stroked="f" coordorigin="6360,370" coordsize="262,1013" path="m6621,370l6360,494,6360,1382,6621,1196,6621,370xe">
              <v:path arrowok="t"/>
              <v:fill on="t" focussize="0,0"/>
              <v:stroke on="f"/>
              <v:imagedata o:title=""/>
              <o:lock v:ext="edit"/>
            </v:shape>
            <v:shape id="_x0000_s1371" o:spid="_x0000_s1371" style="position:absolute;left:6359;top:369;height:1013;width:262;" filled="f" stroked="t" coordorigin="6360,370" coordsize="262,1013" path="m6360,494l6621,370,6621,1196,6360,1382,6360,494xe">
              <v:path arrowok="t"/>
              <v:fill on="f" focussize="0,0"/>
              <v:stroke weight="0.18496062992126pt" color="#990033"/>
              <v:imagedata o:title=""/>
              <o:lock v:ext="edit"/>
            </v:shape>
            <v:line id="_x0000_s1372" o:spid="_x0000_s1372" o:spt="20" style="position:absolute;left:4765;top:876;height:0;width:557;" stroked="t" coordsize="21600,21600">
              <v:path arrowok="t"/>
              <v:fill focussize="0,0"/>
              <v:stroke weight="0.185354330708661pt" color="#990033"/>
              <v:imagedata o:title=""/>
              <o:lock v:ext="edit"/>
            </v:line>
            <v:shape id="_x0000_s1373" o:spid="_x0000_s1373" style="position:absolute;left:7173;top:357;height:125;width:1322;" fillcolor="#7E7E7E" filled="t" stroked="f" coordorigin="7173,358" coordsize="1322,125" path="m8494,358l7548,358,7173,482,8232,482,8494,358xe">
              <v:path arrowok="t"/>
              <v:fill on="t" focussize="0,0"/>
              <v:stroke on="f"/>
              <v:imagedata o:title=""/>
              <o:lock v:ext="edit"/>
            </v:shape>
            <v:shape id="_x0000_s1374" o:spid="_x0000_s1374" style="position:absolute;left:7173;top:357;height:125;width:1322;" filled="f" stroked="t" coordorigin="7173,358" coordsize="1322,125" path="m7173,482l7548,358,8494,358,8232,482,7173,482xe">
              <v:path arrowok="t"/>
              <v:fill on="f" focussize="0,0"/>
              <v:stroke weight="0.185354330708661pt" color="#990033"/>
              <v:imagedata o:title=""/>
              <o:lock v:ext="edit"/>
            </v:shape>
            <v:shape id="_x0000_s1375" o:spid="_x0000_s1375" style="position:absolute;left:8232;top:357;height:1037;width:263;" fillcolor="#7E7E7E" filled="t" stroked="f" coordorigin="8232,358" coordsize="263,1037" path="m8494,358l8232,482,8232,1395,8494,1208,8494,358xe">
              <v:path arrowok="t"/>
              <v:fill on="t" focussize="0,0"/>
              <v:stroke on="f"/>
              <v:imagedata o:title=""/>
              <o:lock v:ext="edit"/>
            </v:shape>
            <v:shape id="_x0000_s1376" o:spid="_x0000_s1376" style="position:absolute;left:8232;top:357;height:1037;width:263;" filled="f" stroked="t" coordorigin="8232,358" coordsize="263,1037" path="m8232,482l8494,358,8494,1208,8232,1395,8232,482xe">
              <v:path arrowok="t"/>
              <v:fill on="f" focussize="0,0"/>
              <v:stroke weight="0.18496062992126pt" color="#990033"/>
              <v:imagedata o:title=""/>
              <o:lock v:ext="edit"/>
            </v:shape>
            <v:line id="_x0000_s1377" o:spid="_x0000_s1377" o:spt="20" style="position:absolute;left:6493;top:876;height:0;width:677;" stroked="t" coordsize="21600,21600">
              <v:path arrowok="t"/>
              <v:fill focussize="0,0"/>
              <v:stroke weight="0.185354330708661pt" color="#990033"/>
              <v:imagedata o:title=""/>
              <o:lock v:ext="edit"/>
            </v:line>
            <v:shape id="_x0000_s1378" o:spid="_x0000_s1378" style="position:absolute;left:7107;top:1768;height:125;width:1454;" fillcolor="#7E7E7E" filled="t" stroked="f" coordorigin="7107,1768" coordsize="1454,125" path="m8561,1768l7481,1768,7107,1892,8299,1892,8561,1768xe">
              <v:path arrowok="t"/>
              <v:fill on="t" focussize="0,0"/>
              <v:stroke on="f"/>
              <v:imagedata o:title=""/>
              <o:lock v:ext="edit"/>
            </v:shape>
            <v:shape id="_x0000_s1379" o:spid="_x0000_s1379" style="position:absolute;left:7107;top:1768;height:125;width:1454;" filled="f" stroked="t" coordorigin="7107,1768" coordsize="1454,125" path="m7107,1892l7481,1768,8561,1768,8299,1892,7107,1892xe">
              <v:path arrowok="t"/>
              <v:fill on="f" focussize="0,0"/>
              <v:stroke weight="0.185354330708661pt" color="#990033"/>
              <v:imagedata o:title=""/>
              <o:lock v:ext="edit"/>
            </v:shape>
            <v:shape id="_x0000_s1380" o:spid="_x0000_s1380" style="position:absolute;left:8299;top:1768;height:1137;width:263;" fillcolor="#7E7E7E" filled="t" stroked="f" coordorigin="8299,1768" coordsize="263,1137" path="m8561,1768l8299,1892,8299,2905,8561,2718,8561,1768xe">
              <v:path arrowok="t"/>
              <v:fill on="t" focussize="0,0"/>
              <v:stroke on="f"/>
              <v:imagedata o:title=""/>
              <o:lock v:ext="edit"/>
            </v:shape>
            <v:shape id="_x0000_s1381" o:spid="_x0000_s1381" style="position:absolute;left:8299;top:1768;height:1137;width:263;" filled="f" stroked="t" coordorigin="8299,1768" coordsize="263,1137" path="m8299,1892l8561,1768,8561,2718,8299,2905,8299,1892xe">
              <v:path arrowok="t"/>
              <v:fill on="f" focussize="0,0"/>
              <v:stroke weight="0.18496062992126pt" color="#990033"/>
              <v:imagedata o:title=""/>
              <o:lock v:ext="edit"/>
            </v:shape>
            <v:line id="_x0000_s1382" o:spid="_x0000_s1382" o:spt="20" style="position:absolute;left:7834;top:1395;height:431;width:0;" stroked="t" coordsize="21600,21600">
              <v:path arrowok="t"/>
              <v:fill focussize="0,0"/>
              <v:stroke weight="0.18496062992126pt" color="#990033"/>
              <v:imagedata o:title=""/>
              <o:lock v:ext="edit"/>
            </v:line>
            <v:shape id="_x0000_s1383" o:spid="_x0000_s1383" style="position:absolute;left:5250;top:1713;height:125;width:1578;" fillcolor="#7E7E7E" filled="t" stroked="f" coordorigin="5251,1714" coordsize="1578,125" path="m6829,1714l5625,1714,5251,1838,6568,1838,6829,1714xe">
              <v:path arrowok="t"/>
              <v:fill on="t" focussize="0,0"/>
              <v:stroke on="f"/>
              <v:imagedata o:title=""/>
              <o:lock v:ext="edit"/>
            </v:shape>
            <v:shape id="_x0000_s1384" o:spid="_x0000_s1384" style="position:absolute;left:5250;top:1713;height:125;width:1578;" filled="f" stroked="t" coordorigin="5251,1714" coordsize="1578,125" path="m5251,1838l5625,1714,6829,1714,6568,1838,5251,1838xe">
              <v:path arrowok="t"/>
              <v:fill on="f" focussize="0,0"/>
              <v:stroke weight="0.185354330708661pt" color="#990033"/>
              <v:imagedata o:title=""/>
              <o:lock v:ext="edit"/>
            </v:shape>
            <v:shape id="_x0000_s1385" o:spid="_x0000_s1385" style="position:absolute;left:6567;top:1713;height:1245;width:262;" fillcolor="#7E7E7E" filled="t" stroked="f" coordorigin="6568,1714" coordsize="262,1245" path="m6829,1714l6568,1838,6568,2959,6829,2772,6829,1714xe">
              <v:path arrowok="t"/>
              <v:fill on="t" focussize="0,0"/>
              <v:stroke on="f"/>
              <v:imagedata o:title=""/>
              <o:lock v:ext="edit"/>
            </v:shape>
            <v:shape id="_x0000_s1386" o:spid="_x0000_s1386" style="position:absolute;left:6567;top:1713;height:1245;width:262;" filled="f" stroked="t" coordorigin="6568,1714" coordsize="262,1245" path="m6568,1838l6829,1714,6829,2772,6568,2959,6568,1838xe">
              <v:path arrowok="t"/>
              <v:fill on="f" focussize="0,0"/>
              <v:stroke weight="0.18496062992126pt" color="#990033"/>
              <v:imagedata o:title=""/>
              <o:lock v:ext="edit"/>
            </v:shape>
            <v:line id="_x0000_s1387" o:spid="_x0000_s1387" o:spt="20" style="position:absolute;left:6704;top:2336;flip:x;height:0;width:403;" stroked="t" coordsize="21600,21600">
              <v:path arrowok="t"/>
              <v:fill focussize="0,0"/>
              <v:stroke weight="0.185354330708661pt" color="#990033"/>
              <v:imagedata o:title=""/>
              <o:lock v:ext="edit"/>
            </v:line>
            <v:shape id="_x0000_s1388" o:spid="_x0000_s1388" style="position:absolute;left:3519;top:1768;height:125;width:1454;" fillcolor="#7E7E7E" filled="t" stroked="f" coordorigin="3519,1768" coordsize="1454,125" path="m4973,1768l3893,1768,3519,1892,4711,1892,4973,1768xe">
              <v:path arrowok="t"/>
              <v:fill on="t" focussize="0,0"/>
              <v:stroke on="f"/>
              <v:imagedata o:title=""/>
              <o:lock v:ext="edit"/>
            </v:shape>
            <v:shape id="_x0000_s1389" o:spid="_x0000_s1389" style="position:absolute;left:3519;top:1768;height:125;width:1454;" filled="f" stroked="t" coordorigin="3519,1768" coordsize="1454,125" path="m3519,1892l3893,1768,4973,1768,4711,1892,3519,1892xe">
              <v:path arrowok="t"/>
              <v:fill on="f" focussize="0,0"/>
              <v:stroke weight="0.185354330708661pt" color="#990033"/>
              <v:imagedata o:title=""/>
              <o:lock v:ext="edit"/>
            </v:shape>
            <v:shape id="_x0000_s1390" o:spid="_x0000_s1390" style="position:absolute;left:4710;top:1768;height:1137;width:262;" fillcolor="#7E7E7E" filled="t" stroked="f" coordorigin="4711,1768" coordsize="262,1137" path="m4973,1768l4711,1892,4711,2905,4973,2718,4973,1768xe">
              <v:path arrowok="t"/>
              <v:fill on="t" focussize="0,0"/>
              <v:stroke on="f"/>
              <v:imagedata o:title=""/>
              <o:lock v:ext="edit"/>
            </v:shape>
            <v:shape id="_x0000_s1391" o:spid="_x0000_s1391" style="position:absolute;left:4710;top:1768;height:1137;width:262;" filled="f" stroked="t" coordorigin="4711,1768" coordsize="262,1137" path="m4711,1892l4973,1768,4973,2718,4711,2905,4711,1892xe">
              <v:path arrowok="t"/>
              <v:fill on="f" focussize="0,0"/>
              <v:stroke weight="0.18496062992126pt" color="#990033"/>
              <v:imagedata o:title=""/>
              <o:lock v:ext="edit"/>
            </v:shape>
            <v:line id="_x0000_s1392" o:spid="_x0000_s1392" o:spt="20" style="position:absolute;left:4848;top:2336;flip:x;height:0;width:403;" stroked="t" coordsize="21600,21600">
              <v:path arrowok="t"/>
              <v:fill focussize="0,0"/>
              <v:stroke weight="0.185354330708661pt" color="#990033"/>
              <v:imagedata o:title=""/>
              <o:lock v:ext="edit"/>
            </v:line>
            <v:shape id="_x0000_s1393" o:spid="_x0000_s1393" style="position:absolute;left:3531;top:3295;height:124;width:1429;" fillcolor="#7E7E7E" filled="t" stroked="f" coordorigin="3532,3295" coordsize="1429,124" path="m4961,3295l3905,3295,3532,3419,4699,3419,4961,3295xe">
              <v:path arrowok="t"/>
              <v:fill on="t" focussize="0,0"/>
              <v:stroke on="f"/>
              <v:imagedata o:title=""/>
              <o:lock v:ext="edit"/>
            </v:shape>
            <v:shape id="_x0000_s1394" o:spid="_x0000_s1394" style="position:absolute;left:3531;top:3295;height:124;width:1429;" filled="f" stroked="t" coordorigin="3532,3295" coordsize="1429,124" path="m3532,3419l3905,3295,4961,3295,4699,3419,3532,3419xe">
              <v:path arrowok="t"/>
              <v:fill on="f" focussize="0,0"/>
              <v:stroke weight="0.185354330708661pt" color="#990033"/>
              <v:imagedata o:title=""/>
              <o:lock v:ext="edit"/>
            </v:shape>
            <v:shape id="_x0000_s1395" o:spid="_x0000_s1395" style="position:absolute;left:4698;top:3295;height:1137;width:262;" fillcolor="#7E7E7E" filled="t" stroked="f" coordorigin="4699,3295" coordsize="262,1137" path="m4961,3295l4699,3419,4699,4431,4961,4245,4961,3295xe">
              <v:path arrowok="t"/>
              <v:fill on="t" focussize="0,0"/>
              <v:stroke on="f"/>
              <v:imagedata o:title=""/>
              <o:lock v:ext="edit"/>
            </v:shape>
            <v:shape id="_x0000_s1396" o:spid="_x0000_s1396" style="position:absolute;left:4698;top:3295;height:1137;width:262;" filled="f" stroked="t" coordorigin="4699,3295" coordsize="262,1137" path="m4699,3419l4961,3295,4961,4245,4699,4431,4699,3419xe">
              <v:path arrowok="t"/>
              <v:fill on="f" focussize="0,0"/>
              <v:stroke weight="0.18496062992126pt" color="#990033"/>
              <v:imagedata o:title=""/>
              <o:lock v:ext="edit"/>
            </v:shape>
            <v:shape id="_x0000_s1397" o:spid="_x0000_s1397" style="position:absolute;left:3464;top:709;height:2644;width:782;" filled="f" stroked="t" coordorigin="3465,709" coordsize="782,2644" path="m4246,2905l4246,3353m3465,709l3545,709e">
              <v:path arrowok="t"/>
              <v:fill on="f" focussize="0,0"/>
              <v:stroke weight="0.18511811023622pt" color="#990033"/>
              <v:imagedata o:title=""/>
              <o:lock v:ext="edit"/>
            </v:shape>
            <v:shape id="_x0000_s1398" o:spid="_x0000_s1398" o:spt="202" type="#_x0000_t202" style="position:absolute;left:7101;top:1886;height:1000;width:1180;" filled="f" stroked="t" coordsize="21600,21600">
              <v:path/>
              <v:fill on="f" focussize="0,0"/>
              <v:stroke weight="0.185196850393701pt" color="#990033"/>
              <v:imagedata o:title=""/>
              <o:lock v:ext="edit"/>
              <v:textbox inset="0mm,0mm,0mm,0mm">
                <w:txbxContent>
                  <w:p>
                    <w:pPr>
                      <w:spacing w:before="13"/>
                      <w:ind w:left="168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Processing</w:t>
                    </w:r>
                  </w:p>
                </w:txbxContent>
              </v:textbox>
            </v:shape>
            <v:shape id="_x0000_s1399" o:spid="_x0000_s1399" o:spt="202" type="#_x0000_t202" style="position:absolute;left:5244;top:1831;height:1108;width:1305;" filled="f" stroked="t" coordsize="21600,21600">
              <v:path/>
              <v:fill on="f" focussize="0,0"/>
              <v:stroke weight="0.185196850393701pt" color="#990033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52" w:right="118" w:firstLine="0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Video</w:t>
                    </w:r>
                  </w:p>
                  <w:p>
                    <w:pPr>
                      <w:spacing w:before="12"/>
                      <w:ind w:left="52" w:right="46" w:firstLine="0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Pre-Processing</w:t>
                    </w:r>
                  </w:p>
                </w:txbxContent>
              </v:textbox>
            </v:shape>
            <v:shape id="_x0000_s1400" o:spid="_x0000_s1400" o:spt="202" type="#_x0000_t202" style="position:absolute;left:7167;top:475;height:901;width:1047;" filled="f" stroked="t" coordsize="21600,21600">
              <v:path/>
              <v:fill on="f" focussize="0,0"/>
              <v:stroke weight="0.185196850393701pt" color="#990033"/>
              <v:imagedata o:title=""/>
              <o:lock v:ext="edit"/>
              <v:textbox inset="0mm,0mm,0mm,0mm">
                <w:txbxContent>
                  <w:p>
                    <w:pPr>
                      <w:spacing w:before="16"/>
                      <w:ind w:left="98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Input</w:t>
                    </w:r>
                    <w:r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Video</w:t>
                    </w:r>
                  </w:p>
                </w:txbxContent>
              </v:textbox>
            </v:shape>
            <v:shape id="_x0000_s1401" o:spid="_x0000_s1401" o:spt="202" type="#_x0000_t202" style="position:absolute;left:5319;top:487;height:876;width:1022;" filled="f" stroked="t" coordsize="21600,21600">
              <v:path/>
              <v:fill on="f" focussize="0,0"/>
              <v:stroke weight="0.185196850393701pt" color="#990033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21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Dataset</w:t>
                    </w:r>
                  </w:p>
                </w:txbxContent>
              </v:textbox>
            </v:shape>
            <v:shape id="_x0000_s1402" o:spid="_x0000_s1402" o:spt="202" type="#_x0000_t202" style="position:absolute;left:3525;top:3412;height:1001;width:1155;" filled="f" stroked="t" coordsize="21600,21600">
              <v:path/>
              <v:fill on="f" focussize="0,0"/>
              <v:stroke weight="0.185196850393701pt" color="#990033"/>
              <v:imagedata o:title=""/>
              <o:lock v:ext="edit"/>
              <v:textbox inset="0mm,0mm,0mm,0mm">
                <w:txbxContent>
                  <w:p>
                    <w:pPr>
                      <w:spacing w:before="13"/>
                      <w:ind w:left="85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Classification</w:t>
                    </w:r>
                  </w:p>
                </w:txbxContent>
              </v:textbox>
            </v:shape>
            <v:shape id="_x0000_s1403" o:spid="_x0000_s1403" o:spt="202" type="#_x0000_t202" style="position:absolute;left:3513;top:1886;height:1000;width:1180;" filled="f" stroked="t" coordsize="21600,21600">
              <v:path/>
              <v:fill on="f" focussize="0,0"/>
              <v:stroke weight="0.185196850393701pt" color="#990033"/>
              <v:imagedata o:title=""/>
              <o:lock v:ext="edit"/>
              <v:textbox inset="0mm,0mm,0mm,0mm">
                <w:txbxContent>
                  <w:p>
                    <w:pPr>
                      <w:spacing w:before="13"/>
                      <w:ind w:left="81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Splitting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Data</w:t>
                    </w:r>
                  </w:p>
                </w:txbxContent>
              </v:textbox>
            </v:shape>
            <v:shape id="_x0000_s1404" o:spid="_x0000_s1404" o:spt="202" type="#_x0000_t202" style="position:absolute;left:3591;top:487;height:876;width:1022;" filled="f" stroked="t" coordsize="21600,21600">
              <v:path/>
              <v:fill on="f" focussize="0,0"/>
              <v:stroke weight="0.185196850393701pt" color="#990033"/>
              <v:imagedata o:title=""/>
              <o:lock v:ext="edit"/>
              <v:textbox inset="0mm,0mm,0mm,0mm">
                <w:txbxContent>
                  <w:p>
                    <w:pPr>
                      <w:spacing w:before="17" w:line="254" w:lineRule="auto"/>
                      <w:ind w:left="139" w:right="122" w:firstLine="162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Data</w:t>
                    </w:r>
                    <w:r>
                      <w:rPr>
                        <w:rFonts w:ascii="Arial MT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Collection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4"/>
        <w:rPr>
          <w:b/>
        </w:rPr>
      </w:pPr>
    </w:p>
    <w:p>
      <w:pPr>
        <w:spacing w:before="87"/>
        <w:ind w:left="340" w:right="0" w:firstLine="0"/>
        <w:jc w:val="left"/>
        <w:rPr>
          <w:b/>
          <w:sz w:val="28"/>
        </w:rPr>
      </w:pPr>
      <w:r>
        <w:pict>
          <v:group id="_x0000_s1405" o:spid="_x0000_s1405" o:spt="203" style="position:absolute;left:0pt;margin-left:268.55pt;margin-top:-118.45pt;height:57pt;width:73.2pt;mso-position-horizontal-relative:page;z-index:251670528;mso-width-relative:page;mso-height-relative:page;" coordorigin="5371,-2369" coordsize="1464,1140">
            <o:lock v:ext="edit"/>
            <v:shape id="_x0000_s1406" o:spid="_x0000_s1406" style="position:absolute;left:5379;top:-2368;height:124;width:1454;" fillcolor="#7E7E7E" filled="t" stroked="f" coordorigin="5380,-2367" coordsize="1454,124" path="m6833,-2367l5753,-2367,5380,-2243,6572,-2243,6833,-2367xe">
              <v:path arrowok="t"/>
              <v:fill on="t" focussize="0,0"/>
              <v:stroke on="f"/>
              <v:imagedata o:title=""/>
              <o:lock v:ext="edit"/>
            </v:shape>
            <v:shape id="_x0000_s1407" o:spid="_x0000_s1407" style="position:absolute;left:5379;top:-2368;height:124;width:1454;" filled="f" stroked="t" coordorigin="5380,-2367" coordsize="1454,124" path="m5380,-2243l5753,-2367,6833,-2367,6572,-2243,5380,-2243xe">
              <v:path arrowok="t"/>
              <v:fill on="f" focussize="0,0"/>
              <v:stroke weight="0.185354330708661pt" color="#990033"/>
              <v:imagedata o:title=""/>
              <o:lock v:ext="edit"/>
            </v:shape>
            <v:shape id="_x0000_s1408" o:spid="_x0000_s1408" style="position:absolute;left:6571;top:-2368;height:1137;width:262;" fillcolor="#7E7E7E" filled="t" stroked="f" coordorigin="6572,-2367" coordsize="262,1137" path="m6833,-2367l6572,-2243,6572,-1231,6833,-1418,6833,-2367xe">
              <v:path arrowok="t"/>
              <v:fill on="t" focussize="0,0"/>
              <v:stroke on="f"/>
              <v:imagedata o:title=""/>
              <o:lock v:ext="edit"/>
            </v:shape>
            <v:shape id="_x0000_s1409" o:spid="_x0000_s1409" style="position:absolute;left:6571;top:-2368;height:1137;width:262;" filled="f" stroked="t" coordorigin="6572,-2367" coordsize="262,1137" path="m6572,-2243l6833,-2367,6833,-1418,6572,-1231,6572,-2243xe">
              <v:path arrowok="t"/>
              <v:fill on="f" focussize="0,0"/>
              <v:stroke weight="0.18496062992126pt" color="#990033"/>
              <v:imagedata o:title=""/>
              <o:lock v:ext="edit"/>
            </v:shape>
            <v:shape id="_x0000_s1410" o:spid="_x0000_s1410" o:spt="202" type="#_x0000_t202" style="position:absolute;left:5373;top:-2250;height:1001;width:1180;" filled="f" stroked="t" coordsize="21600,21600">
              <v:path/>
              <v:fill on="f" focussize="0,0"/>
              <v:stroke weight="0.185196850393701pt" color="#990033"/>
              <v:imagedata o:title=""/>
              <o:lock v:ext="edit"/>
              <v:textbox inset="0mm,0mm,0mm,0mm">
                <w:txbxContent>
                  <w:p>
                    <w:pPr>
                      <w:spacing w:before="13"/>
                      <w:ind w:left="342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Result</w:t>
                    </w:r>
                  </w:p>
                </w:txbxContent>
              </v:textbox>
            </v:shape>
          </v:group>
        </w:pict>
      </w:r>
      <w:r>
        <w:rPr>
          <w:b/>
          <w:sz w:val="28"/>
        </w:rPr>
        <w:t>EXPLANATION: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line="360" w:lineRule="auto"/>
        <w:ind w:left="340" w:right="369"/>
      </w:pPr>
      <w:r>
        <w:t>In the Unified Modeling Language, a component diagram depicts how components are wired</w:t>
      </w:r>
      <w:r>
        <w:rPr>
          <w:spacing w:val="1"/>
        </w:rPr>
        <w:t xml:space="preserve"> </w:t>
      </w:r>
      <w:r>
        <w:t>together to form larger deployment and or software systems. They are used to illustrate the</w:t>
      </w:r>
      <w:r>
        <w:rPr>
          <w:spacing w:val="1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arbitrarily</w:t>
      </w:r>
      <w:r>
        <w:rPr>
          <w:spacing w:val="-6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systems. User gives</w:t>
      </w:r>
      <w:r>
        <w:rPr>
          <w:spacing w:val="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queries</w:t>
      </w:r>
      <w:r>
        <w:rPr>
          <w:spacing w:val="-57"/>
        </w:rPr>
        <w:t xml:space="preserve"> </w:t>
      </w:r>
      <w:r>
        <w:t>and sends through data dissemination. Results are to be showed to user by data aggregators. All</w:t>
      </w:r>
      <w:r>
        <w:rPr>
          <w:spacing w:val="1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arrow</w:t>
      </w:r>
      <w:r>
        <w:rPr>
          <w:spacing w:val="1"/>
        </w:rPr>
        <w:t xml:space="preserve"> </w:t>
      </w:r>
      <w:r>
        <w:t>indicates dependencies.</w:t>
      </w:r>
    </w:p>
    <w:p>
      <w:pPr>
        <w:spacing w:after="0" w:line="360" w:lineRule="auto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spacing w:before="59"/>
        <w:ind w:left="1193" w:right="466" w:firstLine="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5</w:t>
      </w:r>
    </w:p>
    <w:p>
      <w:pPr>
        <w:pStyle w:val="8"/>
        <w:spacing w:before="7"/>
        <w:rPr>
          <w:b/>
          <w:sz w:val="33"/>
        </w:rPr>
      </w:pPr>
    </w:p>
    <w:p>
      <w:pPr>
        <w:spacing w:before="0"/>
        <w:ind w:left="1785" w:right="0" w:firstLine="0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REQUIREMENTS</w:t>
      </w:r>
    </w:p>
    <w:p>
      <w:pPr>
        <w:pStyle w:val="8"/>
        <w:spacing w:before="177" w:line="360" w:lineRule="auto"/>
        <w:ind w:left="340" w:right="421" w:firstLine="720"/>
      </w:pPr>
      <w:r>
        <w:t>These are the requirements for doing the project. Without using these tools and</w:t>
      </w:r>
      <w:r>
        <w:rPr>
          <w:spacing w:val="1"/>
        </w:rPr>
        <w:t xml:space="preserve"> </w:t>
      </w:r>
      <w:r>
        <w:t>software’s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can’t</w:t>
      </w:r>
      <w:r>
        <w:rPr>
          <w:spacing w:val="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 They</w:t>
      </w:r>
      <w:r>
        <w:rPr>
          <w:spacing w:val="-10"/>
        </w:rPr>
        <w:t xml:space="preserve"> </w:t>
      </w:r>
      <w:r>
        <w:t>are</w:t>
      </w:r>
    </w:p>
    <w:p>
      <w:pPr>
        <w:pStyle w:val="12"/>
        <w:numPr>
          <w:ilvl w:val="0"/>
          <w:numId w:val="7"/>
        </w:numPr>
        <w:tabs>
          <w:tab w:val="left" w:pos="1306"/>
        </w:tabs>
        <w:spacing w:before="0" w:after="0" w:line="274" w:lineRule="exact"/>
        <w:ind w:left="1305" w:right="0" w:hanging="245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12"/>
        <w:numPr>
          <w:ilvl w:val="0"/>
          <w:numId w:val="7"/>
        </w:numPr>
        <w:tabs>
          <w:tab w:val="left" w:pos="1306"/>
        </w:tabs>
        <w:spacing w:before="137" w:after="0" w:line="240" w:lineRule="auto"/>
        <w:ind w:left="1305" w:right="0" w:hanging="245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2"/>
        <w:rPr>
          <w:sz w:val="32"/>
        </w:rPr>
      </w:pPr>
    </w:p>
    <w:p>
      <w:pPr>
        <w:pStyle w:val="4"/>
        <w:numPr>
          <w:ilvl w:val="1"/>
          <w:numId w:val="8"/>
        </w:numPr>
        <w:tabs>
          <w:tab w:val="left" w:pos="763"/>
        </w:tabs>
        <w:spacing w:before="0" w:after="0" w:line="240" w:lineRule="auto"/>
        <w:ind w:left="762" w:right="0" w:hanging="423"/>
        <w:jc w:val="left"/>
      </w:pPr>
      <w:r>
        <w:t>HARDWARE</w:t>
      </w:r>
      <w:r>
        <w:rPr>
          <w:spacing w:val="-4"/>
        </w:rPr>
        <w:t xml:space="preserve"> </w:t>
      </w:r>
      <w:r>
        <w:t>REQUIREMENTS</w:t>
      </w:r>
    </w:p>
    <w:p>
      <w:pPr>
        <w:pStyle w:val="8"/>
        <w:spacing w:before="3"/>
        <w:rPr>
          <w:b/>
          <w:sz w:val="31"/>
        </w:rPr>
      </w:pPr>
    </w:p>
    <w:p>
      <w:pPr>
        <w:pStyle w:val="8"/>
        <w:spacing w:line="360" w:lineRule="auto"/>
        <w:ind w:left="340" w:right="445"/>
      </w:pP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requirements may</w:t>
      </w:r>
      <w:r>
        <w:rPr>
          <w:spacing w:val="-6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contract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 and should therefore be a complete and consistent specification of the whole system.</w:t>
      </w:r>
      <w:r>
        <w:rPr>
          <w:spacing w:val="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starting</w:t>
      </w:r>
      <w:r>
        <w:rPr>
          <w:spacing w:val="3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design.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shouls</w:t>
      </w:r>
      <w:r>
        <w:rPr>
          <w:spacing w:val="-3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the system</w:t>
      </w:r>
      <w:r>
        <w:rPr>
          <w:spacing w:val="-8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how it</w:t>
      </w:r>
      <w:r>
        <w:rPr>
          <w:spacing w:val="7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implemented.</w:t>
      </w:r>
    </w:p>
    <w:p>
      <w:pPr>
        <w:pStyle w:val="12"/>
        <w:numPr>
          <w:ilvl w:val="2"/>
          <w:numId w:val="8"/>
        </w:numPr>
        <w:tabs>
          <w:tab w:val="left" w:pos="970"/>
          <w:tab w:val="left" w:pos="3221"/>
          <w:tab w:val="left" w:pos="3941"/>
        </w:tabs>
        <w:spacing w:before="204" w:after="0" w:line="240" w:lineRule="auto"/>
        <w:ind w:left="969" w:right="0" w:hanging="179"/>
        <w:jc w:val="left"/>
        <w:rPr>
          <w:sz w:val="24"/>
        </w:rPr>
      </w:pPr>
      <w:r>
        <w:rPr>
          <w:sz w:val="24"/>
        </w:rPr>
        <w:t>PROCESSOR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DUAL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2"/>
          <w:sz w:val="24"/>
        </w:rPr>
        <w:t xml:space="preserve"> </w:t>
      </w:r>
      <w:r>
        <w:rPr>
          <w:sz w:val="24"/>
        </w:rPr>
        <w:t>2 DUOS.</w:t>
      </w:r>
    </w:p>
    <w:p>
      <w:pPr>
        <w:pStyle w:val="12"/>
        <w:numPr>
          <w:ilvl w:val="2"/>
          <w:numId w:val="8"/>
        </w:numPr>
        <w:tabs>
          <w:tab w:val="left" w:pos="970"/>
          <w:tab w:val="left" w:pos="3221"/>
          <w:tab w:val="left" w:pos="3941"/>
        </w:tabs>
        <w:spacing w:before="138" w:after="0" w:line="240" w:lineRule="auto"/>
        <w:ind w:left="969" w:right="0" w:hanging="179"/>
        <w:jc w:val="left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4GB</w:t>
      </w:r>
      <w:r>
        <w:rPr>
          <w:spacing w:val="-1"/>
          <w:sz w:val="24"/>
        </w:rPr>
        <w:t xml:space="preserve"> </w:t>
      </w:r>
      <w:r>
        <w:rPr>
          <w:sz w:val="24"/>
        </w:rPr>
        <w:t>DD RAM</w:t>
      </w:r>
    </w:p>
    <w:p>
      <w:pPr>
        <w:pStyle w:val="12"/>
        <w:numPr>
          <w:ilvl w:val="2"/>
          <w:numId w:val="8"/>
        </w:numPr>
        <w:tabs>
          <w:tab w:val="left" w:pos="970"/>
          <w:tab w:val="left" w:pos="3221"/>
          <w:tab w:val="left" w:pos="3941"/>
        </w:tabs>
        <w:spacing w:before="138" w:after="0" w:line="240" w:lineRule="auto"/>
        <w:ind w:left="969" w:right="0" w:hanging="179"/>
        <w:jc w:val="left"/>
        <w:rPr>
          <w:sz w:val="24"/>
        </w:rPr>
      </w:pPr>
      <w:r>
        <w:rPr>
          <w:sz w:val="24"/>
        </w:rPr>
        <w:t>HARD DISK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250</w:t>
      </w:r>
      <w:r>
        <w:rPr>
          <w:spacing w:val="1"/>
          <w:sz w:val="24"/>
        </w:rPr>
        <w:t xml:space="preserve"> </w:t>
      </w:r>
      <w:r>
        <w:rPr>
          <w:sz w:val="24"/>
        </w:rPr>
        <w:t>GB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4"/>
        <w:numPr>
          <w:ilvl w:val="1"/>
          <w:numId w:val="8"/>
        </w:numPr>
        <w:tabs>
          <w:tab w:val="left" w:pos="763"/>
        </w:tabs>
        <w:spacing w:before="73" w:after="0" w:line="240" w:lineRule="auto"/>
        <w:ind w:left="762" w:right="0" w:hanging="423"/>
        <w:jc w:val="left"/>
      </w:pPr>
      <w:r>
        <w:t>SOFTWARE</w:t>
      </w:r>
      <w:r>
        <w:rPr>
          <w:spacing w:val="-4"/>
        </w:rPr>
        <w:t xml:space="preserve"> </w:t>
      </w:r>
      <w:r>
        <w:t>REQUIREMENTS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line="360" w:lineRule="auto"/>
        <w:ind w:left="340" w:right="369"/>
      </w:pPr>
      <w:r>
        <w:t>The software requirements document is the specification of the system. It should include both a</w:t>
      </w:r>
      <w:r>
        <w:rPr>
          <w:spacing w:val="1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 of</w:t>
      </w:r>
      <w:r>
        <w:rPr>
          <w:spacing w:val="-8"/>
        </w:rPr>
        <w:t xml:space="preserve"> </w:t>
      </w:r>
      <w:r>
        <w:t>what the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should do rather</w:t>
      </w:r>
      <w:r>
        <w:rPr>
          <w:spacing w:val="-3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how it should do it. The software requirements provide a basis for creating the software</w:t>
      </w:r>
      <w:r>
        <w:rPr>
          <w:spacing w:val="1"/>
        </w:rPr>
        <w:t xml:space="preserve"> </w:t>
      </w:r>
      <w:r>
        <w:t>requirements specification.</w:t>
      </w:r>
      <w:r>
        <w:rPr>
          <w:spacing w:val="1"/>
        </w:rPr>
        <w:t xml:space="preserve"> </w:t>
      </w:r>
      <w:r>
        <w:t>It is useful in estimating cost, planning team activities, performing</w:t>
      </w:r>
      <w:r>
        <w:rPr>
          <w:spacing w:val="1"/>
        </w:rPr>
        <w:t xml:space="preserve"> </w:t>
      </w:r>
      <w:r>
        <w:t>tasks and tracking the teams and tracking the team’s progress throughout the development</w:t>
      </w:r>
      <w:r>
        <w:rPr>
          <w:spacing w:val="1"/>
        </w:rPr>
        <w:t xml:space="preserve"> </w:t>
      </w:r>
      <w:r>
        <w:t>activity.</w:t>
      </w:r>
    </w:p>
    <w:p>
      <w:pPr>
        <w:pStyle w:val="12"/>
        <w:numPr>
          <w:ilvl w:val="2"/>
          <w:numId w:val="8"/>
        </w:numPr>
        <w:tabs>
          <w:tab w:val="left" w:pos="970"/>
          <w:tab w:val="left" w:pos="4661"/>
          <w:tab w:val="left" w:pos="5382"/>
        </w:tabs>
        <w:spacing w:before="198" w:after="0" w:line="240" w:lineRule="auto"/>
        <w:ind w:left="969" w:right="0" w:hanging="179"/>
        <w:jc w:val="left"/>
        <w:rPr>
          <w:sz w:val="24"/>
        </w:rPr>
      </w:pPr>
      <w:r>
        <w:rPr>
          <w:sz w:val="24"/>
        </w:rPr>
        <w:t>OPERATING SYSTEM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7/8/10</w:t>
      </w:r>
    </w:p>
    <w:p>
      <w:pPr>
        <w:pStyle w:val="8"/>
        <w:spacing w:before="6"/>
        <w:rPr>
          <w:sz w:val="29"/>
        </w:rPr>
      </w:pPr>
    </w:p>
    <w:p>
      <w:pPr>
        <w:pStyle w:val="12"/>
        <w:numPr>
          <w:ilvl w:val="2"/>
          <w:numId w:val="8"/>
        </w:numPr>
        <w:tabs>
          <w:tab w:val="left" w:pos="970"/>
          <w:tab w:val="left" w:pos="4661"/>
          <w:tab w:val="left" w:pos="5382"/>
        </w:tabs>
        <w:spacing w:before="0" w:after="0" w:line="240" w:lineRule="auto"/>
        <w:ind w:left="969" w:right="0" w:hanging="179"/>
        <w:jc w:val="left"/>
        <w:rPr>
          <w:sz w:val="24"/>
        </w:rPr>
      </w:pPr>
      <w:r>
        <w:rPr>
          <w:sz w:val="24"/>
        </w:rPr>
        <w:t>PLATFORM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SPYDER3</w:t>
      </w:r>
    </w:p>
    <w:p>
      <w:pPr>
        <w:pStyle w:val="8"/>
        <w:spacing w:before="2"/>
        <w:rPr>
          <w:sz w:val="29"/>
        </w:rPr>
      </w:pPr>
    </w:p>
    <w:p>
      <w:pPr>
        <w:pStyle w:val="12"/>
        <w:numPr>
          <w:ilvl w:val="2"/>
          <w:numId w:val="8"/>
        </w:numPr>
        <w:tabs>
          <w:tab w:val="left" w:pos="970"/>
          <w:tab w:val="left" w:pos="4672"/>
          <w:tab w:val="left" w:pos="5395"/>
        </w:tabs>
        <w:spacing w:before="0" w:after="0" w:line="240" w:lineRule="auto"/>
        <w:ind w:left="969" w:right="0" w:hanging="179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PYTHON, HTML</w:t>
      </w:r>
    </w:p>
    <w:p>
      <w:pPr>
        <w:pStyle w:val="8"/>
        <w:spacing w:before="6"/>
        <w:rPr>
          <w:sz w:val="29"/>
        </w:rPr>
      </w:pPr>
    </w:p>
    <w:p>
      <w:pPr>
        <w:pStyle w:val="12"/>
        <w:numPr>
          <w:ilvl w:val="2"/>
          <w:numId w:val="8"/>
        </w:numPr>
        <w:tabs>
          <w:tab w:val="left" w:pos="970"/>
          <w:tab w:val="left" w:pos="4661"/>
          <w:tab w:val="left" w:pos="5382"/>
        </w:tabs>
        <w:spacing w:before="0" w:after="0" w:line="240" w:lineRule="auto"/>
        <w:ind w:left="969" w:right="0" w:hanging="179"/>
        <w:jc w:val="left"/>
        <w:rPr>
          <w:sz w:val="24"/>
        </w:rPr>
      </w:pPr>
      <w:r>
        <w:rPr>
          <w:sz w:val="24"/>
        </w:rPr>
        <w:t>FRONT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SPYDER3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3"/>
        <w:ind w:left="3961"/>
      </w:pPr>
      <w:r>
        <w:t>CHAPTER</w:t>
      </w:r>
      <w:r>
        <w:rPr>
          <w:spacing w:val="-3"/>
        </w:rPr>
        <w:t xml:space="preserve"> </w:t>
      </w:r>
      <w:r>
        <w:t>6</w:t>
      </w:r>
    </w:p>
    <w:p>
      <w:pPr>
        <w:pStyle w:val="8"/>
        <w:rPr>
          <w:b/>
          <w:sz w:val="33"/>
        </w:rPr>
      </w:pPr>
    </w:p>
    <w:p>
      <w:pPr>
        <w:pStyle w:val="4"/>
        <w:ind w:left="3994"/>
      </w:pPr>
      <w:r>
        <w:t>MODULES</w:t>
      </w:r>
    </w:p>
    <w:p>
      <w:pPr>
        <w:pStyle w:val="8"/>
        <w:spacing w:before="2"/>
        <w:rPr>
          <w:b/>
        </w:rPr>
      </w:pPr>
    </w:p>
    <w:p>
      <w:pPr>
        <w:pStyle w:val="12"/>
        <w:numPr>
          <w:ilvl w:val="1"/>
          <w:numId w:val="9"/>
        </w:numPr>
        <w:tabs>
          <w:tab w:val="left" w:pos="1253"/>
        </w:tabs>
        <w:spacing w:before="87" w:after="0" w:line="240" w:lineRule="auto"/>
        <w:ind w:left="1252" w:right="0" w:hanging="418"/>
        <w:jc w:val="left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NAMES</w:t>
      </w:r>
    </w:p>
    <w:p>
      <w:pPr>
        <w:pStyle w:val="5"/>
        <w:numPr>
          <w:ilvl w:val="2"/>
          <w:numId w:val="9"/>
        </w:numPr>
        <w:tabs>
          <w:tab w:val="left" w:pos="1364"/>
        </w:tabs>
        <w:spacing w:before="248" w:after="0" w:line="240" w:lineRule="auto"/>
        <w:ind w:left="1363" w:right="0" w:hanging="361"/>
        <w:jc w:val="left"/>
        <w:rPr>
          <w:rFonts w:ascii="Wingdings" w:hAnsi="Wingdings"/>
        </w:rPr>
      </w:pPr>
      <w:r>
        <w:t>Dataset</w:t>
      </w:r>
      <w:r>
        <w:rPr>
          <w:spacing w:val="-3"/>
        </w:rPr>
        <w:t xml:space="preserve"> </w:t>
      </w:r>
      <w:r>
        <w:t>description</w:t>
      </w:r>
    </w:p>
    <w:p>
      <w:pPr>
        <w:pStyle w:val="12"/>
        <w:numPr>
          <w:ilvl w:val="2"/>
          <w:numId w:val="9"/>
        </w:numPr>
        <w:tabs>
          <w:tab w:val="left" w:pos="1364"/>
        </w:tabs>
        <w:spacing w:before="137" w:after="0" w:line="240" w:lineRule="auto"/>
        <w:ind w:left="1363" w:right="0" w:hanging="361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Video</w:t>
      </w:r>
    </w:p>
    <w:p>
      <w:pPr>
        <w:pStyle w:val="5"/>
        <w:numPr>
          <w:ilvl w:val="2"/>
          <w:numId w:val="9"/>
        </w:numPr>
        <w:tabs>
          <w:tab w:val="left" w:pos="1364"/>
        </w:tabs>
        <w:spacing w:before="138" w:after="0" w:line="240" w:lineRule="auto"/>
        <w:ind w:left="1363" w:right="0" w:hanging="361"/>
        <w:jc w:val="left"/>
        <w:rPr>
          <w:rFonts w:ascii="Wingdings" w:hAnsi="Wingdings"/>
        </w:rPr>
      </w:pPr>
      <w:r>
        <w:t>Video</w:t>
      </w:r>
      <w:r>
        <w:rPr>
          <w:spacing w:val="-4"/>
        </w:rPr>
        <w:t xml:space="preserve"> </w:t>
      </w:r>
      <w:r>
        <w:t>Pre-Processing</w:t>
      </w:r>
    </w:p>
    <w:p>
      <w:pPr>
        <w:pStyle w:val="12"/>
        <w:numPr>
          <w:ilvl w:val="2"/>
          <w:numId w:val="9"/>
        </w:numPr>
        <w:tabs>
          <w:tab w:val="left" w:pos="1364"/>
        </w:tabs>
        <w:spacing w:before="136" w:after="0" w:line="240" w:lineRule="auto"/>
        <w:ind w:left="1363" w:right="0" w:hanging="361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Splitting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</w:p>
    <w:p>
      <w:pPr>
        <w:pStyle w:val="12"/>
        <w:numPr>
          <w:ilvl w:val="2"/>
          <w:numId w:val="9"/>
        </w:numPr>
        <w:tabs>
          <w:tab w:val="left" w:pos="1364"/>
        </w:tabs>
        <w:spacing w:before="142" w:after="0" w:line="240" w:lineRule="auto"/>
        <w:ind w:left="1363" w:right="0" w:hanging="361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Classification</w:t>
      </w:r>
    </w:p>
    <w:p>
      <w:pPr>
        <w:spacing w:after="0"/>
        <w:rPr>
          <w:sz w:val="17"/>
        </w:rPr>
        <w:sectPr>
          <w:pgSz w:w="12240" w:h="15840"/>
          <w:pgMar w:top="1500" w:right="1100" w:bottom="840" w:left="1100" w:header="0" w:footer="654" w:gutter="0"/>
          <w:cols w:space="720" w:num="1"/>
        </w:sectPr>
      </w:pPr>
    </w:p>
    <w:p>
      <w:pPr>
        <w:pStyle w:val="4"/>
        <w:numPr>
          <w:ilvl w:val="0"/>
          <w:numId w:val="0"/>
        </w:numPr>
        <w:tabs>
          <w:tab w:val="left" w:pos="1364"/>
        </w:tabs>
        <w:spacing w:before="226" w:after="0" w:line="240" w:lineRule="auto"/>
        <w:ind w:right="0" w:rightChars="0" w:firstLine="980" w:firstLineChars="350"/>
        <w:jc w:val="both"/>
        <w:rPr>
          <w:rFonts w:ascii="Wingdings" w:hAnsi="Wingdings"/>
        </w:rPr>
      </w:pPr>
      <w:r>
        <w:t>6.2</w:t>
      </w:r>
      <w:r>
        <w:rPr>
          <w:spacing w:val="-5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Explanation</w:t>
      </w:r>
    </w:p>
    <w:p>
      <w:pPr>
        <w:pStyle w:val="12"/>
        <w:numPr>
          <w:ilvl w:val="2"/>
          <w:numId w:val="9"/>
        </w:numPr>
        <w:tabs>
          <w:tab w:val="left" w:pos="1364"/>
        </w:tabs>
        <w:spacing w:before="159" w:after="0" w:line="240" w:lineRule="auto"/>
        <w:ind w:left="1363" w:right="0" w:hanging="361"/>
        <w:jc w:val="both"/>
        <w:rPr>
          <w:rFonts w:ascii="Wingdings" w:hAnsi="Wingdings"/>
          <w:b/>
          <w:sz w:val="24"/>
        </w:rPr>
      </w:pPr>
      <w:r>
        <w:rPr>
          <w:b/>
          <w:sz w:val="28"/>
        </w:rPr>
        <w:t>Dataset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Description</w:t>
      </w:r>
    </w:p>
    <w:p>
      <w:pPr>
        <w:pStyle w:val="8"/>
        <w:spacing w:before="157" w:line="360" w:lineRule="auto"/>
        <w:ind w:left="1003" w:right="340"/>
        <w:jc w:val="both"/>
      </w:pPr>
      <w:r>
        <w:t>The KTH dataset is a standard dataset which has collection of sequences representing 6</w:t>
      </w:r>
      <w:r>
        <w:rPr>
          <w:spacing w:val="1"/>
        </w:rPr>
        <w:t xml:space="preserve"> </w:t>
      </w:r>
      <w:r>
        <w:t>actions and each action class has got 100 sequences. Each sequence has got almost 600</w:t>
      </w:r>
      <w:r>
        <w:rPr>
          <w:spacing w:val="1"/>
        </w:rPr>
        <w:t xml:space="preserve"> </w:t>
      </w:r>
      <w:r>
        <w:t>frames and the video is shot at 25 fps [14]. The model is trained on this dataset for normal</w:t>
      </w:r>
      <w:r>
        <w:rPr>
          <w:spacing w:val="-57"/>
        </w:rPr>
        <w:t xml:space="preserve"> </w:t>
      </w:r>
      <w:r>
        <w:t>behaviour</w:t>
      </w:r>
      <w:r>
        <w:rPr>
          <w:spacing w:val="1"/>
        </w:rPr>
        <w:t xml:space="preserve"> </w:t>
      </w:r>
      <w:r>
        <w:t>(running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walking).</w:t>
      </w:r>
      <w:r>
        <w:rPr>
          <w:spacing w:val="1"/>
        </w:rPr>
        <w:t xml:space="preserve"> </w:t>
      </w:r>
      <w:r>
        <w:t>CAVIAR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campus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YouTube videos are used for training suspicious behaviour (mobile phone using inside the</w:t>
      </w:r>
      <w:r>
        <w:rPr>
          <w:spacing w:val="-57"/>
        </w:rPr>
        <w:t xml:space="preserve"> </w:t>
      </w:r>
      <w:r>
        <w:t>campus, fighting and fainting). Around 7035 frames are extracted from different videos.</w:t>
      </w:r>
      <w:r>
        <w:rPr>
          <w:spacing w:val="1"/>
        </w:rPr>
        <w:t xml:space="preserve"> </w:t>
      </w:r>
      <w:r>
        <w:t>The whole dataset is manually labelled and separated into 80% for training set and 20%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validation set. The directory structure of dataset is as shown in Fig.2.</w:t>
      </w:r>
      <w:r>
        <w:rPr>
          <w:spacing w:val="60"/>
        </w:rPr>
        <w:t xml:space="preserve"> </w:t>
      </w:r>
      <w:r>
        <w:t>A combination</w:t>
      </w:r>
      <w:r>
        <w:rPr>
          <w:spacing w:val="1"/>
        </w:rPr>
        <w:t xml:space="preserve"> </w:t>
      </w:r>
      <w:r>
        <w:t>of KTH, CAVIAR, YouTube videos and videos captured from campus are used in our</w:t>
      </w:r>
      <w:r>
        <w:rPr>
          <w:spacing w:val="1"/>
        </w:rPr>
        <w:t xml:space="preserve"> </w:t>
      </w:r>
      <w:r>
        <w:t>system</w:t>
      </w:r>
    </w:p>
    <w:p>
      <w:pPr>
        <w:pStyle w:val="4"/>
        <w:numPr>
          <w:ilvl w:val="0"/>
          <w:numId w:val="10"/>
        </w:numPr>
        <w:tabs>
          <w:tab w:val="left" w:pos="1061"/>
        </w:tabs>
        <w:spacing w:before="0" w:after="0" w:line="240" w:lineRule="auto"/>
        <w:ind w:left="1061" w:right="0" w:hanging="361"/>
        <w:jc w:val="both"/>
      </w:pPr>
      <w:r>
        <w:t>Input</w:t>
      </w:r>
      <w:r>
        <w:rPr>
          <w:spacing w:val="-3"/>
        </w:rPr>
        <w:t xml:space="preserve"> </w:t>
      </w:r>
      <w:r>
        <w:t>Video</w:t>
      </w:r>
    </w:p>
    <w:p>
      <w:pPr>
        <w:pStyle w:val="8"/>
        <w:spacing w:before="7"/>
        <w:rPr>
          <w:b/>
          <w:sz w:val="31"/>
        </w:rPr>
      </w:pPr>
    </w:p>
    <w:p>
      <w:pPr>
        <w:pStyle w:val="8"/>
        <w:spacing w:line="360" w:lineRule="auto"/>
        <w:ind w:left="340" w:right="333"/>
        <w:jc w:val="both"/>
      </w:pPr>
      <w:r>
        <w:t>Installation of CCTV camera and monitoring the footage is the initial step in video surveillance</w:t>
      </w:r>
      <w:r>
        <w:rPr>
          <w:spacing w:val="1"/>
        </w:rPr>
        <w:t xml:space="preserve"> </w:t>
      </w:r>
      <w:r>
        <w:t>system. Various kinds of videos are captured from different cameras, covering the whole area of</w:t>
      </w:r>
      <w:r>
        <w:rPr>
          <w:spacing w:val="1"/>
        </w:rPr>
        <w:t xml:space="preserve"> </w:t>
      </w:r>
      <w:r>
        <w:t>surveillance. The processing in our implementation is carried out using frames, so the videos are</w:t>
      </w:r>
      <w:r>
        <w:rPr>
          <w:spacing w:val="1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frames</w:t>
      </w:r>
    </w:p>
    <w:p>
      <w:pPr>
        <w:pStyle w:val="4"/>
        <w:numPr>
          <w:ilvl w:val="0"/>
          <w:numId w:val="10"/>
        </w:numPr>
        <w:tabs>
          <w:tab w:val="left" w:pos="1061"/>
        </w:tabs>
        <w:spacing w:before="199" w:after="0" w:line="240" w:lineRule="auto"/>
        <w:ind w:left="1061" w:right="0" w:hanging="361"/>
        <w:jc w:val="both"/>
      </w:pPr>
      <w:r>
        <w:t>Video</w:t>
      </w:r>
      <w:r>
        <w:rPr>
          <w:spacing w:val="-10"/>
        </w:rPr>
        <w:t xml:space="preserve"> </w:t>
      </w:r>
      <w:r>
        <w:t>Pre-Processing</w:t>
      </w:r>
    </w:p>
    <w:p>
      <w:pPr>
        <w:pStyle w:val="8"/>
        <w:spacing w:before="6"/>
        <w:rPr>
          <w:b/>
          <w:sz w:val="31"/>
        </w:rPr>
      </w:pPr>
    </w:p>
    <w:p>
      <w:pPr>
        <w:pStyle w:val="8"/>
        <w:spacing w:before="1" w:line="360" w:lineRule="auto"/>
        <w:ind w:left="340" w:right="330"/>
        <w:jc w:val="both"/>
      </w:pPr>
      <w:r>
        <w:t>A deep learning network is using in our proposed system for suspicious activity detection from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surveillance. By deep</w:t>
      </w:r>
      <w:r>
        <w:rPr>
          <w:spacing w:val="1"/>
        </w:rPr>
        <w:t xml:space="preserve"> </w:t>
      </w:r>
      <w:r>
        <w:t>learning architectures, the accuracy obtained can be higher and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 works better with large datasets. A detailed design overview is represented in Fig.3. The</w:t>
      </w:r>
      <w:r>
        <w:rPr>
          <w:spacing w:val="1"/>
        </w:rPr>
        <w:t xml:space="preserve"> </w:t>
      </w:r>
      <w:r>
        <w:t>input videos are taken from existing and created datasets. As part of pre-processing, frames are</w:t>
      </w:r>
      <w:r>
        <w:rPr>
          <w:spacing w:val="1"/>
        </w:rPr>
        <w:t xml:space="preserve"> </w:t>
      </w:r>
      <w:r>
        <w:t>extracted from the captured videos. Based on the videos, three labelled folders are created and</w:t>
      </w:r>
      <w:r>
        <w:rPr>
          <w:spacing w:val="1"/>
        </w:rPr>
        <w:t xml:space="preserve"> </w:t>
      </w:r>
      <w:r>
        <w:t>stored the frames in it. The entire video is converted to 7035 frames and the frames are stored as</w:t>
      </w:r>
      <w:r>
        <w:rPr>
          <w:spacing w:val="1"/>
        </w:rPr>
        <w:t xml:space="preserve"> </w:t>
      </w:r>
      <w:r>
        <w:t>images in jpg format. Each frame is then resized to 224 ×224 to suite 2D CNN architecture and</w:t>
      </w:r>
      <w:r>
        <w:rPr>
          <w:spacing w:val="1"/>
        </w:rPr>
        <w:t xml:space="preserve"> </w:t>
      </w:r>
      <w:r>
        <w:t>stored them. The testing video is also converted to frames and resized to 224 ×224 and stored in</w:t>
      </w:r>
      <w:r>
        <w:rPr>
          <w:spacing w:val="1"/>
        </w:rPr>
        <w:t xml:space="preserve"> </w:t>
      </w:r>
      <w:r>
        <w:t>folder.</w:t>
      </w:r>
      <w:r>
        <w:rPr>
          <w:spacing w:val="3"/>
        </w:rPr>
        <w:t xml:space="preserve"> </w:t>
      </w:r>
      <w:r>
        <w:t>OpenCV</w:t>
      </w:r>
      <w:r>
        <w:rPr>
          <w:spacing w:val="5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video</w:t>
      </w:r>
      <w:r>
        <w:rPr>
          <w:spacing w:val="5"/>
        </w:rPr>
        <w:t xml:space="preserve"> </w:t>
      </w:r>
      <w:r>
        <w:t>pre-</w:t>
      </w:r>
      <w:r>
        <w:rPr>
          <w:spacing w:val="-2"/>
        </w:rPr>
        <w:t xml:space="preserve"> </w:t>
      </w:r>
      <w:r>
        <w:t>processing</w:t>
      </w:r>
    </w:p>
    <w:p>
      <w:pPr>
        <w:spacing w:after="0" w:line="360" w:lineRule="auto"/>
        <w:jc w:val="both"/>
        <w:sectPr>
          <w:pgSz w:w="12240" w:h="15840"/>
          <w:pgMar w:top="1500" w:right="1100" w:bottom="840" w:left="1100" w:header="0" w:footer="654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4"/>
        <w:numPr>
          <w:ilvl w:val="0"/>
          <w:numId w:val="10"/>
        </w:numPr>
        <w:tabs>
          <w:tab w:val="left" w:pos="1061"/>
        </w:tabs>
        <w:spacing w:before="243" w:after="0" w:line="240" w:lineRule="auto"/>
        <w:ind w:left="1061" w:right="0" w:hanging="361"/>
        <w:jc w:val="left"/>
      </w:pPr>
      <w:r>
        <w:t>Splitting</w:t>
      </w:r>
      <w:r>
        <w:rPr>
          <w:spacing w:val="-6"/>
        </w:rPr>
        <w:t xml:space="preserve"> </w:t>
      </w:r>
      <w:r>
        <w:t>Data</w:t>
      </w:r>
    </w:p>
    <w:p>
      <w:pPr>
        <w:pStyle w:val="8"/>
        <w:spacing w:before="1"/>
        <w:rPr>
          <w:b/>
          <w:sz w:val="31"/>
        </w:rPr>
      </w:pPr>
    </w:p>
    <w:p>
      <w:pPr>
        <w:pStyle w:val="8"/>
        <w:spacing w:before="1" w:line="360" w:lineRule="auto"/>
        <w:ind w:left="340" w:right="161"/>
      </w:pPr>
      <w:r>
        <w:t>The</w:t>
      </w:r>
      <w:r>
        <w:rPr>
          <w:spacing w:val="-4"/>
        </w:rPr>
        <w:t xml:space="preserve"> </w:t>
      </w:r>
      <w:r>
        <w:t>splitting</w:t>
      </w:r>
      <w:r>
        <w:rPr>
          <w:spacing w:val="-2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estimate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 on</w:t>
      </w:r>
      <w:r>
        <w:rPr>
          <w:spacing w:val="-3"/>
        </w:rPr>
        <w:t xml:space="preserve"> </w:t>
      </w:r>
      <w:r>
        <w:t>data</w:t>
      </w:r>
    </w:p>
    <w:p>
      <w:pPr>
        <w:pStyle w:val="8"/>
        <w:spacing w:before="199" w:line="535" w:lineRule="auto"/>
        <w:ind w:left="340" w:right="6900"/>
      </w:pPr>
      <w:r>
        <w:t>80%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57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 used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</w:t>
      </w:r>
    </w:p>
    <w:p>
      <w:pPr>
        <w:pStyle w:val="4"/>
        <w:numPr>
          <w:ilvl w:val="0"/>
          <w:numId w:val="10"/>
        </w:numPr>
        <w:tabs>
          <w:tab w:val="left" w:pos="1061"/>
        </w:tabs>
        <w:spacing w:before="0" w:after="0" w:line="322" w:lineRule="exact"/>
        <w:ind w:left="1061" w:right="0" w:hanging="361"/>
        <w:jc w:val="left"/>
      </w:pPr>
      <w:r>
        <w:t>Classification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line="362" w:lineRule="auto"/>
        <w:ind w:left="340" w:right="456"/>
        <w:rPr>
          <w:rFonts w:ascii="Calibri"/>
          <w:sz w:val="22"/>
        </w:rPr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classifies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suspicious</w:t>
      </w:r>
      <w:r>
        <w:rPr>
          <w:spacing w:val="2"/>
        </w:rPr>
        <w:t xml:space="preserve"> </w:t>
      </w:r>
      <w:r>
        <w:t>(students</w:t>
      </w:r>
      <w:r>
        <w:rPr>
          <w:spacing w:val="-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phone,</w:t>
      </w:r>
      <w:r>
        <w:rPr>
          <w:spacing w:val="4"/>
        </w:rPr>
        <w:t xml:space="preserve"> </w:t>
      </w:r>
      <w:r>
        <w:t>fighting,</w:t>
      </w:r>
      <w:r>
        <w:rPr>
          <w:spacing w:val="-1"/>
        </w:rPr>
        <w:t xml:space="preserve"> </w:t>
      </w:r>
      <w:r>
        <w:t>fainting)</w:t>
      </w:r>
      <w:r>
        <w:rPr>
          <w:spacing w:val="-57"/>
        </w:rPr>
        <w:t xml:space="preserve"> </w:t>
      </w:r>
      <w:r>
        <w:t>or normal (walking, running). In the case of suspicious behaviour, an SMS (Short Message</w:t>
      </w:r>
      <w:r>
        <w:rPr>
          <w:spacing w:val="1"/>
        </w:rPr>
        <w:t xml:space="preserve"> </w:t>
      </w:r>
      <w:r>
        <w:t>Service)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authority</w:t>
      </w:r>
      <w:r>
        <w:rPr>
          <w:rFonts w:ascii="Calibri"/>
          <w:sz w:val="22"/>
        </w:rPr>
        <w:t>.</w:t>
      </w:r>
    </w:p>
    <w:p>
      <w:pPr>
        <w:spacing w:after="0" w:line="362" w:lineRule="auto"/>
        <w:rPr>
          <w:rFonts w:ascii="Calibri"/>
          <w:sz w:val="22"/>
        </w:rPr>
        <w:sectPr>
          <w:pgSz w:w="12240" w:h="15840"/>
          <w:pgMar w:top="1500" w:right="1100" w:bottom="920" w:left="1100" w:header="0" w:footer="654" w:gutter="0"/>
          <w:cols w:space="720" w:num="1"/>
        </w:sectPr>
      </w:pPr>
    </w:p>
    <w:p>
      <w:pPr>
        <w:pStyle w:val="4"/>
        <w:numPr>
          <w:ilvl w:val="1"/>
          <w:numId w:val="11"/>
        </w:numPr>
        <w:tabs>
          <w:tab w:val="left" w:pos="2376"/>
        </w:tabs>
        <w:spacing w:before="58" w:after="0" w:line="240" w:lineRule="auto"/>
        <w:ind w:left="2375" w:right="0" w:hanging="423"/>
        <w:jc w:val="left"/>
      </w:pPr>
      <w:r>
        <w:t>TECHNIQUE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USED</w:t>
      </w:r>
    </w:p>
    <w:p>
      <w:pPr>
        <w:pStyle w:val="8"/>
        <w:rPr>
          <w:b/>
          <w:sz w:val="30"/>
        </w:rPr>
      </w:pPr>
    </w:p>
    <w:p>
      <w:pPr>
        <w:pStyle w:val="8"/>
        <w:spacing w:before="11"/>
        <w:rPr>
          <w:b/>
          <w:sz w:val="40"/>
        </w:rPr>
      </w:pPr>
    </w:p>
    <w:p>
      <w:pPr>
        <w:pStyle w:val="12"/>
        <w:numPr>
          <w:ilvl w:val="0"/>
          <w:numId w:val="10"/>
        </w:numPr>
        <w:tabs>
          <w:tab w:val="left" w:pos="1061"/>
        </w:tabs>
        <w:spacing w:before="0" w:after="0" w:line="240" w:lineRule="auto"/>
        <w:ind w:left="1061" w:right="0" w:hanging="361"/>
        <w:jc w:val="left"/>
        <w:rPr>
          <w:b/>
          <w:sz w:val="28"/>
        </w:rPr>
      </w:pPr>
      <w:r>
        <w:rPr>
          <w:b/>
          <w:sz w:val="28"/>
        </w:rPr>
        <w:t>VGG-16</w:t>
      </w:r>
    </w:p>
    <w:p>
      <w:pPr>
        <w:pStyle w:val="8"/>
        <w:spacing w:before="2"/>
        <w:rPr>
          <w:b/>
          <w:sz w:val="31"/>
        </w:rPr>
      </w:pPr>
    </w:p>
    <w:p>
      <w:pPr>
        <w:pStyle w:val="8"/>
        <w:spacing w:line="360" w:lineRule="auto"/>
        <w:ind w:left="700" w:right="422"/>
      </w:pP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CAVIAR</w:t>
      </w:r>
      <w:r>
        <w:rPr>
          <w:spacing w:val="-2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KTH</w:t>
      </w:r>
      <w:r>
        <w:rPr>
          <w:spacing w:val="-1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YouTube</w:t>
      </w:r>
      <w:r>
        <w:rPr>
          <w:spacing w:val="-1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and videos</w:t>
      </w:r>
      <w:r>
        <w:rPr>
          <w:spacing w:val="-57"/>
        </w:rPr>
        <w:t xml:space="preserve"> </w:t>
      </w:r>
      <w:r>
        <w:t>taken from campus. Around 300 videos of different suspicious and normal behavior videos</w:t>
      </w:r>
      <w:r>
        <w:rPr>
          <w:spacing w:val="1"/>
        </w:rPr>
        <w:t xml:space="preserve"> </w:t>
      </w:r>
      <w:r>
        <w:t>are collected. As part of pre-processing, frames are extracted from the captured videos. The</w:t>
      </w:r>
      <w:r>
        <w:rPr>
          <w:spacing w:val="1"/>
        </w:rPr>
        <w:t xml:space="preserve"> </w:t>
      </w:r>
      <w:r>
        <w:t>pre-trained model used in our system is VGG-16 and take its learnings to solve our problem.</w:t>
      </w:r>
      <w:r>
        <w:rPr>
          <w:spacing w:val="-57"/>
        </w:rPr>
        <w:t xml:space="preserve"> </w:t>
      </w:r>
      <w:r>
        <w:t>The last layer of this model is removed based on our requirement and LSTM architecture is</w:t>
      </w:r>
      <w:r>
        <w:rPr>
          <w:spacing w:val="1"/>
        </w:rPr>
        <w:t xml:space="preserve"> </w:t>
      </w:r>
      <w:r>
        <w:t>used for classification. Our dataset is trained on it. CCTV video footages of different</w:t>
      </w:r>
      <w:r>
        <w:rPr>
          <w:spacing w:val="1"/>
        </w:rPr>
        <w:t xml:space="preserve"> </w:t>
      </w:r>
      <w:r>
        <w:t>scenarios are taken from our campus for testing and it is converted into frames. The stored</w:t>
      </w:r>
      <w:r>
        <w:rPr>
          <w:spacing w:val="1"/>
        </w:rPr>
        <w:t xml:space="preserve"> </w:t>
      </w:r>
      <w:r>
        <w:t>frames are given to the trained model and finally the classifier classifies the video into</w:t>
      </w:r>
      <w:r>
        <w:rPr>
          <w:spacing w:val="1"/>
        </w:rPr>
        <w:t xml:space="preserve"> </w:t>
      </w:r>
      <w:r>
        <w:t>suspicious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behavior.</w:t>
      </w:r>
    </w:p>
    <w:p>
      <w:pPr>
        <w:spacing w:after="0" w:line="360" w:lineRule="auto"/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12"/>
        <w:numPr>
          <w:ilvl w:val="1"/>
          <w:numId w:val="11"/>
        </w:numPr>
        <w:tabs>
          <w:tab w:val="left" w:pos="1047"/>
        </w:tabs>
        <w:spacing w:before="73" w:after="0" w:line="240" w:lineRule="auto"/>
        <w:ind w:left="1046" w:right="0" w:hanging="424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Architecture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9"/>
        <w:rPr>
          <w:b/>
          <w:sz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1601470</wp:posOffset>
            </wp:positionH>
            <wp:positionV relativeFrom="paragraph">
              <wp:posOffset>154940</wp:posOffset>
            </wp:positionV>
            <wp:extent cx="4460240" cy="2944495"/>
            <wp:effectExtent l="0" t="0" r="0" b="0"/>
            <wp:wrapTopAndBottom/>
            <wp:docPr id="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365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3"/>
        <w:spacing w:line="542" w:lineRule="auto"/>
        <w:ind w:left="2621" w:right="2609" w:firstLine="1253"/>
      </w:pPr>
      <w:r>
        <w:t>CHAPTER 7</w:t>
      </w:r>
      <w:r>
        <w:rPr>
          <w:spacing w:val="1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CODING</w:t>
      </w:r>
    </w:p>
    <w:p>
      <w:pPr>
        <w:spacing w:before="2"/>
        <w:ind w:left="4119" w:right="0" w:firstLine="0"/>
        <w:jc w:val="left"/>
        <w:rPr>
          <w:b/>
          <w:sz w:val="28"/>
        </w:rPr>
      </w:pPr>
      <w:r>
        <w:rPr>
          <w:b/>
          <w:sz w:val="28"/>
        </w:rPr>
        <w:t>6.1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GENERAL</w:t>
      </w:r>
    </w:p>
    <w:p>
      <w:pPr>
        <w:spacing w:before="2"/>
        <w:ind w:left="4119" w:right="0" w:firstLine="0"/>
        <w:jc w:val="left"/>
        <w:rPr>
          <w:b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import cv2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from model import load_model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import numpy as np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#from scipy.misc import imresize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# import test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from keras.models import load_model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import argparse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def mean_squared_loss(x1,x2):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 xml:space="preserve">''' Compute Euclidean Distance Loss  between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>input frame and the reconstructed frame'''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>diff=x1-x2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>a,b,c,d,e=diff.shape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>n_samples=a*b*c*d*e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>sq_diff=diff**2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>Sum=sq_diff.sum()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>dist=np.sqrt(Sum)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>mean_dist=dist/n_samples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ab/>
      </w:r>
      <w:r>
        <w:rPr>
          <w:rFonts w:hint="default"/>
          <w:b w:val="0"/>
          <w:bCs/>
          <w:sz w:val="28"/>
        </w:rPr>
        <w:t>return mean_dist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'''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parser=argparse.ArgumentParser()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parser.add_argument('modelpath',type=str)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args=parser.parse_args()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'''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modelpath="path_to_model/model.h5"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vc=cv2.VideoCapture("C:/Users/Niharika/Desktop/Work Space/WorkSpace2/WhatsApp Video 2022-06-21 at 12.36.57 PM.mp4")   # 0 or "train/1.mp4"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rval=True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print('Loading model')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model=load_model(modelpath)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print('Model loaded')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threshold=0.065/100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font                   = cv2.FONT_HERSHEY_SIMPLEX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bottomLeftCornerOfText = (8,500)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fontScale              = 1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fontColor              = (255,0,0)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lineType               = 2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while True: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try: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imagedump=[]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for i in range(10):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rval,frame=vc.read()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#frame=imresize(frame,(227,227,3))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frame = cv2.resize(src=frame,dsize=(227,227))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       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#Convert the Image to Grayscale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gray=0.2989*frame[:,:,0]+0.5870*frame[:,:,1]+0.1140*frame[:,:,2]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gray=(gray-gray.mean())/gray.std()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gray=np.clip(gray,0,1)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imagedump.append(gray)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imagedump=np.array(imagedump)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imagedump.resize(227,227,10)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imagedump=np.expand_dims(imagedump,axis=0)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imagedump=np.expand_dims(imagedump,axis=4)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print('Processing data')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output=model.predict(imagedump)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loss=mean_squared_loss(imagedump,output)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"""loss = loss*100"""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print(loss)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frame = cv2.resize(src=frame,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           dsize=(1028,1028))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if loss&gt;threshold: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cv2.putText(frame,'Suspicious  Detected',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bottomLeftCornerOfText,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font,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fontScale,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fontColor,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lineType)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print('Anomalies Detected')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else: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cv2.putText(frame,'Normal',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bottomLeftCornerOfText,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font,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fontScale,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fontColor,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     lineType)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cv2.imshow("output",frame)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key = cv2.waitKey(1)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if key == ord("q"):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cv2.destroyAllWindows() 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   break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except:</w:t>
      </w:r>
    </w:p>
    <w:p>
      <w:pPr>
        <w:spacing w:before="2"/>
        <w:ind w:left="4119" w:right="0" w:firstLine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 xml:space="preserve">        break</w:t>
      </w:r>
    </w:p>
    <w:p>
      <w:pPr>
        <w:spacing w:before="2"/>
        <w:ind w:left="4119" w:right="0" w:firstLine="0"/>
        <w:jc w:val="left"/>
        <w:rPr>
          <w:b/>
          <w:sz w:val="28"/>
        </w:rPr>
      </w:pPr>
      <w:r>
        <w:rPr>
          <w:rFonts w:hint="default"/>
          <w:b w:val="0"/>
          <w:bCs/>
          <w:sz w:val="28"/>
        </w:rPr>
        <w:t xml:space="preserve">cv2.destroyAllWindows() </w:t>
      </w:r>
    </w:p>
    <w:p>
      <w:pPr>
        <w:pStyle w:val="8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right="1100" w:bottom="840" w:left="1100" w:header="0" w:footer="654" w:gutter="0"/>
          <w:cols w:space="720" w:num="1"/>
        </w:sectPr>
      </w:pPr>
    </w:p>
    <w:p>
      <w:pPr>
        <w:pStyle w:val="3"/>
        <w:ind w:left="0" w:leftChars="0" w:right="368" w:firstLine="4162" w:firstLineChars="1300"/>
        <w:jc w:val="both"/>
      </w:pPr>
      <w:r>
        <w:t>CHAPTER</w:t>
      </w:r>
      <w:r>
        <w:rPr>
          <w:spacing w:val="-3"/>
        </w:rPr>
        <w:t xml:space="preserve"> </w:t>
      </w:r>
      <w:r>
        <w:t>8</w:t>
      </w:r>
    </w:p>
    <w:p>
      <w:pPr>
        <w:pStyle w:val="8"/>
        <w:rPr>
          <w:b/>
          <w:sz w:val="33"/>
        </w:rPr>
      </w:pPr>
    </w:p>
    <w:p>
      <w:pPr>
        <w:pStyle w:val="4"/>
        <w:ind w:left="374" w:right="376"/>
        <w:jc w:val="center"/>
      </w:pPr>
      <w:r>
        <w:t>DEVELOPMENT</w:t>
      </w:r>
      <w:r>
        <w:rPr>
          <w:spacing w:val="-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PROJECT</w:t>
      </w:r>
    </w:p>
    <w:p>
      <w:pPr>
        <w:pStyle w:val="8"/>
        <w:spacing w:before="4"/>
        <w:rPr>
          <w:b/>
          <w:sz w:val="31"/>
        </w:rPr>
      </w:pPr>
    </w:p>
    <w:p>
      <w:pPr>
        <w:spacing w:before="0"/>
        <w:ind w:left="374" w:right="370" w:firstLine="0"/>
        <w:jc w:val="center"/>
        <w:rPr>
          <w:b/>
          <w:sz w:val="28"/>
        </w:rPr>
      </w:pPr>
      <w:r>
        <w:rPr>
          <w:b/>
          <w:sz w:val="28"/>
        </w:rPr>
        <w:t>Python</w:t>
      </w:r>
    </w:p>
    <w:p>
      <w:pPr>
        <w:pStyle w:val="8"/>
        <w:spacing w:before="3"/>
        <w:rPr>
          <w:b/>
          <w:sz w:val="38"/>
        </w:rPr>
      </w:pPr>
    </w:p>
    <w:p>
      <w:pPr>
        <w:pStyle w:val="8"/>
        <w:spacing w:line="362" w:lineRule="auto"/>
        <w:ind w:left="374" w:right="418"/>
        <w:jc w:val="center"/>
      </w:pP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high-level,</w:t>
      </w:r>
      <w:r>
        <w:rPr>
          <w:spacing w:val="2"/>
        </w:rPr>
        <w:t xml:space="preserve"> </w:t>
      </w:r>
      <w:r>
        <w:t>interpreted,</w:t>
      </w:r>
      <w:r>
        <w:rPr>
          <w:spacing w:val="-2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object-oriented</w:t>
      </w:r>
      <w:r>
        <w:rPr>
          <w:spacing w:val="-4"/>
        </w:rPr>
        <w:t xml:space="preserve"> </w:t>
      </w:r>
      <w:r>
        <w:t>scripting language.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designed to be highly readable. It uses English keywords frequently where as other languages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punctuation,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syntactical</w:t>
      </w:r>
      <w:r>
        <w:rPr>
          <w:spacing w:val="-4"/>
        </w:rPr>
        <w:t xml:space="preserve"> </w:t>
      </w:r>
      <w:r>
        <w:t>constructions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languages.</w:t>
      </w:r>
    </w:p>
    <w:p>
      <w:pPr>
        <w:pStyle w:val="8"/>
        <w:spacing w:before="8"/>
        <w:rPr>
          <w:sz w:val="23"/>
        </w:rPr>
      </w:pPr>
    </w:p>
    <w:p>
      <w:pPr>
        <w:pStyle w:val="4"/>
        <w:spacing w:before="1"/>
        <w:ind w:left="374" w:right="374"/>
        <w:jc w:val="center"/>
      </w:pPr>
      <w:r>
        <w:t>History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</w:p>
    <w:p>
      <w:pPr>
        <w:pStyle w:val="8"/>
        <w:spacing w:before="3"/>
        <w:rPr>
          <w:b/>
          <w:sz w:val="38"/>
        </w:rPr>
      </w:pPr>
    </w:p>
    <w:p>
      <w:pPr>
        <w:pStyle w:val="8"/>
        <w:spacing w:line="362" w:lineRule="auto"/>
        <w:ind w:left="374" w:right="433"/>
        <w:jc w:val="center"/>
      </w:pPr>
      <w:r>
        <w:t>Python</w:t>
      </w:r>
      <w:r>
        <w:rPr>
          <w:spacing w:val="-6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developed by</w:t>
      </w:r>
      <w:r>
        <w:rPr>
          <w:spacing w:val="-6"/>
        </w:rPr>
        <w:t xml:space="preserve"> </w:t>
      </w:r>
      <w:r>
        <w:t>Guido</w:t>
      </w:r>
      <w:r>
        <w:rPr>
          <w:spacing w:val="4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Rossum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eighties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nineties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Mathematics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Netherlands.</w:t>
      </w:r>
    </w:p>
    <w:p>
      <w:pPr>
        <w:pStyle w:val="8"/>
      </w:pPr>
    </w:p>
    <w:p>
      <w:pPr>
        <w:pStyle w:val="8"/>
        <w:spacing w:line="362" w:lineRule="auto"/>
        <w:ind w:left="374" w:right="423"/>
        <w:jc w:val="center"/>
      </w:pPr>
      <w:r>
        <w:t>Python is derived from many other languages, including ABC, Modula-3, C, C++, Algol-68,</w:t>
      </w:r>
      <w:r>
        <w:rPr>
          <w:spacing w:val="-58"/>
        </w:rPr>
        <w:t xml:space="preserve"> </w:t>
      </w:r>
      <w:r>
        <w:t>SmallTalk,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scripting</w:t>
      </w:r>
      <w:r>
        <w:rPr>
          <w:spacing w:val="6"/>
        </w:rPr>
        <w:t xml:space="preserve"> </w:t>
      </w:r>
      <w:r>
        <w:t>languages.</w:t>
      </w:r>
    </w:p>
    <w:p>
      <w:pPr>
        <w:pStyle w:val="8"/>
        <w:spacing w:before="11"/>
        <w:rPr>
          <w:sz w:val="23"/>
        </w:rPr>
      </w:pPr>
    </w:p>
    <w:p>
      <w:pPr>
        <w:pStyle w:val="8"/>
        <w:spacing w:line="362" w:lineRule="auto"/>
        <w:ind w:left="374" w:right="412"/>
        <w:jc w:val="center"/>
      </w:pPr>
      <w:r>
        <w:t>Python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copyrighted. Like</w:t>
      </w:r>
      <w:r>
        <w:rPr>
          <w:spacing w:val="-3"/>
        </w:rPr>
        <w:t xml:space="preserve"> </w:t>
      </w:r>
      <w:r>
        <w:t>Perl,</w:t>
      </w:r>
      <w:r>
        <w:rPr>
          <w:spacing w:val="1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57"/>
        </w:rPr>
        <w:t xml:space="preserve"> </w:t>
      </w:r>
      <w:r>
        <w:t>Public License</w:t>
      </w:r>
      <w:r>
        <w:rPr>
          <w:spacing w:val="1"/>
        </w:rPr>
        <w:t xml:space="preserve"> </w:t>
      </w:r>
      <w:r>
        <w:t>(GPL).</w:t>
      </w:r>
    </w:p>
    <w:p>
      <w:pPr>
        <w:pStyle w:val="8"/>
        <w:spacing w:before="6"/>
        <w:rPr>
          <w:sz w:val="23"/>
        </w:rPr>
      </w:pPr>
    </w:p>
    <w:p>
      <w:pPr>
        <w:pStyle w:val="8"/>
        <w:spacing w:before="1" w:line="367" w:lineRule="auto"/>
        <w:ind w:left="374" w:right="425"/>
        <w:jc w:val="center"/>
      </w:pPr>
      <w:r>
        <w:t>Python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institute, although</w:t>
      </w:r>
      <w:r>
        <w:rPr>
          <w:spacing w:val="-6"/>
        </w:rPr>
        <w:t xml:space="preserve"> </w:t>
      </w:r>
      <w:r>
        <w:t>Guido</w:t>
      </w:r>
      <w:r>
        <w:rPr>
          <w:spacing w:val="2"/>
        </w:rPr>
        <w:t xml:space="preserve"> </w:t>
      </w:r>
      <w:r>
        <w:t>van</w:t>
      </w:r>
      <w:r>
        <w:rPr>
          <w:spacing w:val="-57"/>
        </w:rPr>
        <w:t xml:space="preserve"> </w:t>
      </w:r>
      <w:r>
        <w:t>Rossum</w:t>
      </w:r>
      <w:r>
        <w:rPr>
          <w:spacing w:val="-8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vital</w:t>
      </w:r>
      <w:r>
        <w:rPr>
          <w:spacing w:val="-8"/>
        </w:rPr>
        <w:t xml:space="preserve"> </w:t>
      </w:r>
      <w:r>
        <w:t>role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directing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progress.</w:t>
      </w:r>
    </w:p>
    <w:p>
      <w:pPr>
        <w:pStyle w:val="8"/>
        <w:rPr>
          <w:sz w:val="23"/>
        </w:rPr>
      </w:pPr>
    </w:p>
    <w:p>
      <w:pPr>
        <w:pStyle w:val="4"/>
        <w:ind w:left="374" w:right="374"/>
        <w:jc w:val="center"/>
      </w:pP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</w:p>
    <w:p>
      <w:pPr>
        <w:pStyle w:val="8"/>
        <w:spacing w:before="3"/>
        <w:rPr>
          <w:b/>
          <w:sz w:val="31"/>
        </w:rPr>
      </w:pPr>
    </w:p>
    <w:p>
      <w:pPr>
        <w:pStyle w:val="12"/>
        <w:numPr>
          <w:ilvl w:val="1"/>
          <w:numId w:val="10"/>
        </w:numPr>
        <w:tabs>
          <w:tab w:val="left" w:pos="1200"/>
          <w:tab w:val="left" w:pos="1201"/>
        </w:tabs>
        <w:spacing w:before="0" w:after="0" w:line="362" w:lineRule="auto"/>
        <w:ind w:left="1320" w:right="529" w:hanging="433"/>
        <w:jc w:val="left"/>
        <w:rPr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Interpreted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−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processed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runtime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interpreter. You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compile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executing</w:t>
      </w:r>
      <w:r>
        <w:rPr>
          <w:spacing w:val="1"/>
          <w:sz w:val="24"/>
        </w:rPr>
        <w:t xml:space="preserve"> </w:t>
      </w:r>
      <w:r>
        <w:rPr>
          <w:sz w:val="24"/>
        </w:rPr>
        <w:t>it. 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PERL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PHP.</w:t>
      </w:r>
    </w:p>
    <w:p>
      <w:pPr>
        <w:pStyle w:val="12"/>
        <w:numPr>
          <w:ilvl w:val="1"/>
          <w:numId w:val="10"/>
        </w:numPr>
        <w:tabs>
          <w:tab w:val="left" w:pos="1248"/>
          <w:tab w:val="left" w:pos="1249"/>
        </w:tabs>
        <w:spacing w:before="141" w:after="0" w:line="360" w:lineRule="auto"/>
        <w:ind w:left="3322" w:right="581" w:hanging="2386"/>
        <w:jc w:val="left"/>
        <w:rPr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Interactive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actually</w:t>
      </w:r>
      <w:r>
        <w:rPr>
          <w:spacing w:val="-6"/>
          <w:sz w:val="24"/>
        </w:rPr>
        <w:t xml:space="preserve"> </w:t>
      </w:r>
      <w:r>
        <w:rPr>
          <w:sz w:val="24"/>
        </w:rPr>
        <w:t>sit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prompt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interpreter</w:t>
      </w:r>
      <w:r>
        <w:rPr>
          <w:spacing w:val="2"/>
          <w:sz w:val="24"/>
        </w:rPr>
        <w:t xml:space="preserve"> </w:t>
      </w:r>
      <w:r>
        <w:rPr>
          <w:sz w:val="24"/>
        </w:rPr>
        <w:t>directly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write your</w:t>
      </w:r>
      <w:r>
        <w:rPr>
          <w:spacing w:val="2"/>
          <w:sz w:val="24"/>
        </w:rPr>
        <w:t xml:space="preserve"> </w:t>
      </w:r>
      <w:r>
        <w:rPr>
          <w:sz w:val="24"/>
        </w:rPr>
        <w:t>programs.</w:t>
      </w:r>
    </w:p>
    <w:p>
      <w:pPr>
        <w:pStyle w:val="12"/>
        <w:numPr>
          <w:ilvl w:val="1"/>
          <w:numId w:val="10"/>
        </w:numPr>
        <w:tabs>
          <w:tab w:val="left" w:pos="1276"/>
          <w:tab w:val="left" w:pos="1277"/>
        </w:tabs>
        <w:spacing w:before="142" w:after="0" w:line="362" w:lineRule="auto"/>
        <w:ind w:left="2890" w:right="598" w:hanging="1926"/>
        <w:jc w:val="left"/>
        <w:rPr>
          <w:sz w:val="24"/>
        </w:rPr>
      </w:pPr>
      <w:r>
        <w:rPr>
          <w:b/>
          <w:sz w:val="24"/>
        </w:rPr>
        <w:t xml:space="preserve">Python is Object-Oriented </w:t>
      </w:r>
      <w:r>
        <w:rPr>
          <w:sz w:val="24"/>
        </w:rPr>
        <w:t>− Python supports Object-Oriented style or technique of</w:t>
      </w:r>
      <w:r>
        <w:rPr>
          <w:spacing w:val="-5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encapsulates</w:t>
      </w:r>
      <w:r>
        <w:rPr>
          <w:spacing w:val="-1"/>
          <w:sz w:val="24"/>
        </w:rPr>
        <w:t xml:space="preserve"> </w:t>
      </w:r>
      <w:r>
        <w:rPr>
          <w:sz w:val="24"/>
        </w:rPr>
        <w:t>code within</w:t>
      </w:r>
      <w:r>
        <w:rPr>
          <w:spacing w:val="-4"/>
          <w:sz w:val="24"/>
        </w:rPr>
        <w:t xml:space="preserve"> </w:t>
      </w:r>
      <w:r>
        <w:rPr>
          <w:sz w:val="24"/>
        </w:rPr>
        <w:t>objects.</w:t>
      </w:r>
    </w:p>
    <w:p>
      <w:pPr>
        <w:spacing w:after="0" w:line="362" w:lineRule="auto"/>
        <w:jc w:val="left"/>
        <w:rPr>
          <w:sz w:val="24"/>
        </w:rPr>
        <w:sectPr>
          <w:pgSz w:w="12240" w:h="15840"/>
          <w:pgMar w:top="1380" w:right="1100" w:bottom="840" w:left="1100" w:header="0" w:footer="654" w:gutter="0"/>
          <w:cols w:space="720" w:num="1"/>
        </w:sectPr>
      </w:pPr>
    </w:p>
    <w:p>
      <w:pPr>
        <w:pStyle w:val="12"/>
        <w:numPr>
          <w:ilvl w:val="1"/>
          <w:numId w:val="10"/>
        </w:numPr>
        <w:tabs>
          <w:tab w:val="left" w:pos="1214"/>
          <w:tab w:val="left" w:pos="1215"/>
        </w:tabs>
        <w:spacing w:before="72" w:after="0" w:line="360" w:lineRule="auto"/>
        <w:ind w:left="1152" w:right="434" w:hanging="250"/>
        <w:jc w:val="left"/>
        <w:rPr>
          <w:sz w:val="24"/>
        </w:rPr>
      </w:pPr>
      <w:r>
        <w:tab/>
      </w:r>
      <w:r>
        <w:rPr>
          <w:b/>
          <w:sz w:val="24"/>
        </w:rPr>
        <w:t xml:space="preserve">Python is a Beginner's Language </w:t>
      </w:r>
      <w:r>
        <w:rPr>
          <w:sz w:val="24"/>
        </w:rPr>
        <w:t>− Python is a great language for the beginner-level</w:t>
      </w:r>
      <w:r>
        <w:rPr>
          <w:spacing w:val="1"/>
          <w:sz w:val="24"/>
        </w:rPr>
        <w:t xml:space="preserve"> </w:t>
      </w:r>
      <w:r>
        <w:rPr>
          <w:sz w:val="24"/>
        </w:rPr>
        <w:t>programmers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 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wide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</w:p>
    <w:p>
      <w:pPr>
        <w:pStyle w:val="8"/>
        <w:spacing w:line="274" w:lineRule="exact"/>
        <w:ind w:left="3211"/>
      </w:pPr>
      <w:r>
        <w:t>text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WWW</w:t>
      </w:r>
      <w:r>
        <w:rPr>
          <w:spacing w:val="-7"/>
        </w:rPr>
        <w:t xml:space="preserve"> </w:t>
      </w:r>
      <w:r>
        <w:t>browsers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games.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8"/>
        <w:rPr>
          <w:sz w:val="34"/>
        </w:rPr>
      </w:pPr>
    </w:p>
    <w:p>
      <w:pPr>
        <w:pStyle w:val="4"/>
        <w:ind w:left="647" w:right="651"/>
        <w:jc w:val="center"/>
      </w:pP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Python</w:t>
      </w:r>
    </w:p>
    <w:p>
      <w:pPr>
        <w:pStyle w:val="8"/>
        <w:spacing w:before="3"/>
        <w:rPr>
          <w:b/>
          <w:sz w:val="31"/>
        </w:rPr>
      </w:pPr>
    </w:p>
    <w:p>
      <w:pPr>
        <w:pStyle w:val="12"/>
        <w:numPr>
          <w:ilvl w:val="2"/>
          <w:numId w:val="10"/>
        </w:numPr>
        <w:tabs>
          <w:tab w:val="left" w:pos="1411"/>
          <w:tab w:val="left" w:pos="1412"/>
        </w:tabs>
        <w:spacing w:before="0" w:after="0" w:line="360" w:lineRule="auto"/>
        <w:ind w:left="2328" w:right="741" w:hanging="1230"/>
        <w:jc w:val="left"/>
        <w:rPr>
          <w:sz w:val="24"/>
        </w:rPr>
      </w:pPr>
      <w:r>
        <w:rPr>
          <w:b/>
          <w:sz w:val="24"/>
        </w:rPr>
        <w:t>Easy-to-learn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−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has few</w:t>
      </w:r>
      <w:r>
        <w:rPr>
          <w:spacing w:val="-4"/>
          <w:sz w:val="24"/>
        </w:rPr>
        <w:t xml:space="preserve"> </w:t>
      </w:r>
      <w:r>
        <w:rPr>
          <w:sz w:val="24"/>
        </w:rPr>
        <w:t>keywords,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clearly</w:t>
      </w:r>
      <w:r>
        <w:rPr>
          <w:spacing w:val="-10"/>
          <w:sz w:val="24"/>
        </w:rPr>
        <w:t xml:space="preserve"> </w:t>
      </w:r>
      <w:r>
        <w:rPr>
          <w:sz w:val="24"/>
        </w:rPr>
        <w:t>defined</w:t>
      </w:r>
      <w:r>
        <w:rPr>
          <w:spacing w:val="-57"/>
          <w:sz w:val="24"/>
        </w:rPr>
        <w:t xml:space="preserve"> </w:t>
      </w:r>
      <w:r>
        <w:rPr>
          <w:sz w:val="24"/>
        </w:rPr>
        <w:t>syntax.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to</w:t>
      </w:r>
      <w:r>
        <w:rPr>
          <w:spacing w:val="5"/>
          <w:sz w:val="24"/>
        </w:rPr>
        <w:t xml:space="preserve"> </w:t>
      </w:r>
      <w:r>
        <w:rPr>
          <w:sz w:val="24"/>
        </w:rPr>
        <w:t>pick up the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quickly.</w:t>
      </w:r>
    </w:p>
    <w:p>
      <w:pPr>
        <w:pStyle w:val="12"/>
        <w:numPr>
          <w:ilvl w:val="3"/>
          <w:numId w:val="10"/>
        </w:numPr>
        <w:tabs>
          <w:tab w:val="left" w:pos="1713"/>
          <w:tab w:val="left" w:pos="1714"/>
        </w:tabs>
        <w:spacing w:before="141" w:after="0" w:line="240" w:lineRule="auto"/>
        <w:ind w:left="1713" w:right="0" w:hanging="313"/>
        <w:jc w:val="left"/>
        <w:rPr>
          <w:sz w:val="24"/>
        </w:rPr>
      </w:pPr>
      <w:r>
        <w:rPr>
          <w:b/>
          <w:sz w:val="24"/>
        </w:rPr>
        <w:t>Easy-to-read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is more</w:t>
      </w:r>
      <w:r>
        <w:rPr>
          <w:spacing w:val="-3"/>
          <w:sz w:val="24"/>
        </w:rPr>
        <w:t xml:space="preserve"> </w:t>
      </w:r>
      <w:r>
        <w:rPr>
          <w:sz w:val="24"/>
        </w:rPr>
        <w:t>clearly</w:t>
      </w:r>
      <w:r>
        <w:rPr>
          <w:spacing w:val="-6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visible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eyes.</w:t>
      </w:r>
    </w:p>
    <w:p>
      <w:pPr>
        <w:pStyle w:val="8"/>
        <w:spacing w:before="10"/>
      </w:pPr>
    </w:p>
    <w:p>
      <w:pPr>
        <w:pStyle w:val="12"/>
        <w:numPr>
          <w:ilvl w:val="4"/>
          <w:numId w:val="10"/>
        </w:numPr>
        <w:tabs>
          <w:tab w:val="left" w:pos="2068"/>
          <w:tab w:val="left" w:pos="2069"/>
        </w:tabs>
        <w:spacing w:before="1" w:after="0" w:line="240" w:lineRule="auto"/>
        <w:ind w:left="2069" w:right="0" w:hanging="312"/>
        <w:jc w:val="left"/>
        <w:rPr>
          <w:sz w:val="24"/>
        </w:rPr>
      </w:pPr>
      <w:r>
        <w:rPr>
          <w:b/>
          <w:sz w:val="24"/>
        </w:rPr>
        <w:t xml:space="preserve">Easy-to-maintain </w:t>
      </w:r>
      <w:r>
        <w:rPr>
          <w:sz w:val="24"/>
        </w:rPr>
        <w:t>−</w:t>
      </w:r>
      <w:r>
        <w:rPr>
          <w:spacing w:val="-9"/>
          <w:sz w:val="24"/>
        </w:rPr>
        <w:t xml:space="preserve"> </w:t>
      </w:r>
      <w:r>
        <w:rPr>
          <w:sz w:val="24"/>
        </w:rPr>
        <w:t>Python's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fairly</w:t>
      </w:r>
      <w:r>
        <w:rPr>
          <w:spacing w:val="-2"/>
          <w:sz w:val="24"/>
        </w:rPr>
        <w:t xml:space="preserve"> </w:t>
      </w:r>
      <w:r>
        <w:rPr>
          <w:sz w:val="24"/>
        </w:rPr>
        <w:t>easy-to-maintain.</w:t>
      </w:r>
    </w:p>
    <w:p>
      <w:pPr>
        <w:pStyle w:val="8"/>
        <w:spacing w:before="4"/>
      </w:pPr>
    </w:p>
    <w:p>
      <w:pPr>
        <w:pStyle w:val="12"/>
        <w:numPr>
          <w:ilvl w:val="0"/>
          <w:numId w:val="12"/>
        </w:numPr>
        <w:tabs>
          <w:tab w:val="left" w:pos="1320"/>
          <w:tab w:val="left" w:pos="1321"/>
        </w:tabs>
        <w:spacing w:before="0" w:after="0" w:line="360" w:lineRule="auto"/>
        <w:ind w:left="2602" w:right="643" w:hanging="1594"/>
        <w:jc w:val="left"/>
        <w:rPr>
          <w:sz w:val="24"/>
        </w:rPr>
      </w:pPr>
      <w:r>
        <w:rPr>
          <w:b/>
          <w:sz w:val="24"/>
        </w:rPr>
        <w:t xml:space="preserve">A broad standard library </w:t>
      </w:r>
      <w:r>
        <w:rPr>
          <w:sz w:val="24"/>
        </w:rPr>
        <w:t>− Python's bulk of the library is very portable and cross-</w:t>
      </w:r>
      <w:r>
        <w:rPr>
          <w:spacing w:val="-57"/>
          <w:sz w:val="24"/>
        </w:rPr>
        <w:t xml:space="preserve"> </w:t>
      </w: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compatible on</w:t>
      </w:r>
      <w:r>
        <w:rPr>
          <w:spacing w:val="-4"/>
          <w:sz w:val="24"/>
        </w:rPr>
        <w:t xml:space="preserve"> </w:t>
      </w:r>
      <w:r>
        <w:rPr>
          <w:sz w:val="24"/>
        </w:rPr>
        <w:t>UNIX,</w:t>
      </w:r>
      <w:r>
        <w:rPr>
          <w:spacing w:val="2"/>
          <w:sz w:val="24"/>
        </w:rPr>
        <w:t xml:space="preserve"> </w:t>
      </w:r>
      <w:r>
        <w:rPr>
          <w:sz w:val="24"/>
        </w:rPr>
        <w:t>Windows,</w:t>
      </w:r>
      <w:r>
        <w:rPr>
          <w:spacing w:val="3"/>
          <w:sz w:val="24"/>
        </w:rPr>
        <w:t xml:space="preserve"> </w:t>
      </w:r>
      <w:r>
        <w:rPr>
          <w:sz w:val="24"/>
        </w:rPr>
        <w:t>and Macintosh.</w:t>
      </w:r>
    </w:p>
    <w:p>
      <w:pPr>
        <w:pStyle w:val="12"/>
        <w:numPr>
          <w:ilvl w:val="0"/>
          <w:numId w:val="13"/>
        </w:numPr>
        <w:tabs>
          <w:tab w:val="left" w:pos="1080"/>
          <w:tab w:val="left" w:pos="1081"/>
        </w:tabs>
        <w:spacing w:before="143" w:after="0" w:line="362" w:lineRule="auto"/>
        <w:ind w:left="3351" w:right="409" w:hanging="2584"/>
        <w:jc w:val="left"/>
        <w:rPr>
          <w:sz w:val="24"/>
        </w:rPr>
      </w:pPr>
      <w:r>
        <w:rPr>
          <w:b/>
          <w:sz w:val="24"/>
        </w:rPr>
        <w:t>Interactive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interactive</w:t>
      </w:r>
      <w:r>
        <w:rPr>
          <w:spacing w:val="2"/>
          <w:sz w:val="24"/>
        </w:rPr>
        <w:t xml:space="preserve"> </w:t>
      </w:r>
      <w:r>
        <w:rPr>
          <w:sz w:val="24"/>
        </w:rPr>
        <w:t>mode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allows interactive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debugging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snippets of</w:t>
      </w:r>
      <w:r>
        <w:rPr>
          <w:spacing w:val="-6"/>
          <w:sz w:val="24"/>
        </w:rPr>
        <w:t xml:space="preserve"> </w:t>
      </w:r>
      <w:r>
        <w:rPr>
          <w:sz w:val="24"/>
        </w:rPr>
        <w:t>code.</w:t>
      </w:r>
    </w:p>
    <w:p>
      <w:pPr>
        <w:pStyle w:val="12"/>
        <w:numPr>
          <w:ilvl w:val="1"/>
          <w:numId w:val="13"/>
        </w:numPr>
        <w:tabs>
          <w:tab w:val="left" w:pos="1262"/>
          <w:tab w:val="left" w:pos="1263"/>
        </w:tabs>
        <w:spacing w:before="140" w:after="0" w:line="240" w:lineRule="auto"/>
        <w:ind w:left="1262" w:right="0" w:hanging="313"/>
        <w:jc w:val="left"/>
        <w:rPr>
          <w:rFonts w:ascii="Symbol" w:hAnsi="Symbol"/>
          <w:sz w:val="20"/>
        </w:rPr>
      </w:pPr>
      <w:r>
        <w:rPr>
          <w:b/>
          <w:sz w:val="24"/>
        </w:rPr>
        <w:t xml:space="preserve">Portable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 wide</w:t>
      </w:r>
      <w:r>
        <w:rPr>
          <w:spacing w:val="-1"/>
          <w:sz w:val="24"/>
        </w:rPr>
        <w:t xml:space="preserve"> </w:t>
      </w:r>
      <w:r>
        <w:rPr>
          <w:sz w:val="24"/>
        </w:rPr>
        <w:t>variety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and 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</w:p>
    <w:p>
      <w:pPr>
        <w:pStyle w:val="8"/>
        <w:spacing w:before="137"/>
        <w:ind w:left="4143"/>
      </w:pPr>
      <w:r>
        <w:t>interface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platforms.</w:t>
      </w:r>
    </w:p>
    <w:p>
      <w:pPr>
        <w:pStyle w:val="8"/>
        <w:spacing w:before="5"/>
      </w:pPr>
    </w:p>
    <w:p>
      <w:pPr>
        <w:pStyle w:val="12"/>
        <w:numPr>
          <w:ilvl w:val="0"/>
          <w:numId w:val="13"/>
        </w:numPr>
        <w:tabs>
          <w:tab w:val="left" w:pos="1142"/>
          <w:tab w:val="left" w:pos="1143"/>
        </w:tabs>
        <w:spacing w:before="1" w:after="0" w:line="362" w:lineRule="auto"/>
        <w:ind w:left="1785" w:right="474" w:hanging="956"/>
        <w:jc w:val="left"/>
        <w:rPr>
          <w:sz w:val="24"/>
        </w:rPr>
      </w:pPr>
      <w:r>
        <w:rPr>
          <w:b/>
          <w:sz w:val="24"/>
        </w:rPr>
        <w:t>Extendable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−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2"/>
          <w:sz w:val="24"/>
        </w:rPr>
        <w:t xml:space="preserve"> </w:t>
      </w:r>
      <w:r>
        <w:rPr>
          <w:sz w:val="24"/>
        </w:rPr>
        <w:t>low-level</w:t>
      </w:r>
      <w:r>
        <w:rPr>
          <w:spacing w:val="-7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interpreter.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  <w:r>
        <w:rPr>
          <w:spacing w:val="-57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programmers</w:t>
      </w:r>
      <w:r>
        <w:rPr>
          <w:spacing w:val="-2"/>
          <w:sz w:val="24"/>
        </w:rPr>
        <w:t xml:space="preserve"> </w:t>
      </w:r>
      <w:r>
        <w:rPr>
          <w:sz w:val="24"/>
        </w:rPr>
        <w:t>to add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customize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efficient.</w:t>
      </w:r>
    </w:p>
    <w:p>
      <w:pPr>
        <w:pStyle w:val="12"/>
        <w:numPr>
          <w:ilvl w:val="1"/>
          <w:numId w:val="13"/>
        </w:numPr>
        <w:tabs>
          <w:tab w:val="left" w:pos="1728"/>
          <w:tab w:val="left" w:pos="1729"/>
        </w:tabs>
        <w:spacing w:before="141" w:after="0" w:line="240" w:lineRule="auto"/>
        <w:ind w:left="1728" w:right="0" w:hanging="313"/>
        <w:jc w:val="left"/>
        <w:rPr>
          <w:rFonts w:ascii="Symbol" w:hAnsi="Symbol"/>
          <w:sz w:val="20"/>
        </w:rPr>
      </w:pPr>
      <w:r>
        <w:rPr>
          <w:b/>
          <w:sz w:val="24"/>
        </w:rPr>
        <w:t>Databases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>
        <w:rPr>
          <w:sz w:val="24"/>
        </w:rPr>
        <w:t>commercial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databases.</w:t>
      </w:r>
    </w:p>
    <w:p>
      <w:pPr>
        <w:pStyle w:val="8"/>
        <w:spacing w:before="5"/>
      </w:pPr>
    </w:p>
    <w:p>
      <w:pPr>
        <w:pStyle w:val="12"/>
        <w:numPr>
          <w:ilvl w:val="0"/>
          <w:numId w:val="13"/>
        </w:numPr>
        <w:tabs>
          <w:tab w:val="left" w:pos="1152"/>
          <w:tab w:val="left" w:pos="1153"/>
        </w:tabs>
        <w:spacing w:before="0" w:after="0" w:line="360" w:lineRule="auto"/>
        <w:ind w:left="1637" w:right="486" w:hanging="797"/>
        <w:jc w:val="left"/>
        <w:rPr>
          <w:sz w:val="24"/>
        </w:rPr>
      </w:pPr>
      <w:r>
        <w:rPr>
          <w:b/>
          <w:sz w:val="24"/>
        </w:rPr>
        <w:t>GUI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created and</w:t>
      </w:r>
      <w:r>
        <w:rPr>
          <w:spacing w:val="-1"/>
          <w:sz w:val="24"/>
        </w:rPr>
        <w:t xml:space="preserve"> </w:t>
      </w:r>
      <w:r>
        <w:rPr>
          <w:sz w:val="24"/>
        </w:rPr>
        <w:t>ported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calls,</w:t>
      </w:r>
      <w:r>
        <w:rPr>
          <w:spacing w:val="6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MFC,</w:t>
      </w:r>
    </w:p>
    <w:p>
      <w:pPr>
        <w:pStyle w:val="8"/>
        <w:spacing w:before="2"/>
        <w:ind w:left="3111"/>
      </w:pPr>
      <w:r>
        <w:t>Macintosh,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Unix.</w:t>
      </w:r>
    </w:p>
    <w:p>
      <w:pPr>
        <w:pStyle w:val="8"/>
        <w:spacing w:before="5"/>
      </w:pPr>
    </w:p>
    <w:p>
      <w:pPr>
        <w:pStyle w:val="12"/>
        <w:numPr>
          <w:ilvl w:val="0"/>
          <w:numId w:val="13"/>
        </w:numPr>
        <w:tabs>
          <w:tab w:val="left" w:pos="1176"/>
          <w:tab w:val="left" w:pos="1177"/>
        </w:tabs>
        <w:spacing w:before="0" w:after="0" w:line="240" w:lineRule="auto"/>
        <w:ind w:left="1176" w:right="0" w:hanging="313"/>
        <w:jc w:val="left"/>
        <w:rPr>
          <w:sz w:val="24"/>
        </w:rPr>
      </w:pPr>
      <w:r>
        <w:rPr>
          <w:b/>
          <w:sz w:val="24"/>
        </w:rPr>
        <w:t>Scalable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better 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 large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</w:p>
    <w:p>
      <w:pPr>
        <w:pStyle w:val="8"/>
        <w:spacing w:before="137"/>
        <w:ind w:left="4931"/>
      </w:pPr>
      <w:r>
        <w:t>scripting.</w:t>
      </w:r>
    </w:p>
    <w:p>
      <w:pPr>
        <w:pStyle w:val="8"/>
        <w:spacing w:before="6"/>
        <w:rPr>
          <w:sz w:val="36"/>
        </w:rPr>
      </w:pPr>
    </w:p>
    <w:p>
      <w:pPr>
        <w:pStyle w:val="8"/>
        <w:spacing w:before="1" w:line="362" w:lineRule="auto"/>
        <w:ind w:left="374" w:right="378"/>
        <w:jc w:val="center"/>
      </w:pPr>
      <w:r>
        <w:t>Apart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above-mentioned</w:t>
      </w:r>
      <w:r>
        <w:rPr>
          <w:spacing w:val="2"/>
        </w:rPr>
        <w:t xml:space="preserve"> </w:t>
      </w:r>
      <w:r>
        <w:t>features, Python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2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features, few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</w:t>
      </w:r>
      <w:r>
        <w:rPr>
          <w:spacing w:val="-57"/>
        </w:rPr>
        <w:t xml:space="preserve"> </w:t>
      </w:r>
      <w:r>
        <w:t>below −</w:t>
      </w:r>
    </w:p>
    <w:p>
      <w:pPr>
        <w:spacing w:after="0" w:line="362" w:lineRule="auto"/>
        <w:jc w:val="center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12"/>
        <w:numPr>
          <w:ilvl w:val="1"/>
          <w:numId w:val="13"/>
        </w:numPr>
        <w:tabs>
          <w:tab w:val="left" w:pos="1723"/>
          <w:tab w:val="left" w:pos="1724"/>
        </w:tabs>
        <w:spacing w:before="72" w:after="0" w:line="240" w:lineRule="auto"/>
        <w:ind w:left="1723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OOP.</w:t>
      </w:r>
    </w:p>
    <w:p>
      <w:pPr>
        <w:pStyle w:val="8"/>
        <w:spacing w:before="5"/>
      </w:pPr>
    </w:p>
    <w:p>
      <w:pPr>
        <w:pStyle w:val="12"/>
        <w:numPr>
          <w:ilvl w:val="0"/>
          <w:numId w:val="13"/>
        </w:numPr>
        <w:tabs>
          <w:tab w:val="left" w:pos="1152"/>
          <w:tab w:val="left" w:pos="1153"/>
        </w:tabs>
        <w:spacing w:before="0" w:after="0" w:line="240" w:lineRule="auto"/>
        <w:ind w:left="1152" w:right="0" w:hanging="362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scripting</w:t>
      </w:r>
      <w:r>
        <w:rPr>
          <w:spacing w:val="3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compiled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byte-code</w:t>
      </w:r>
      <w:r>
        <w:rPr>
          <w:spacing w:val="-7"/>
          <w:sz w:val="24"/>
        </w:rPr>
        <w:t xml:space="preserve"> </w:t>
      </w:r>
      <w:r>
        <w:rPr>
          <w:sz w:val="24"/>
        </w:rPr>
        <w:t>for building</w:t>
      </w:r>
      <w:r>
        <w:rPr>
          <w:spacing w:val="2"/>
          <w:sz w:val="24"/>
        </w:rPr>
        <w:t xml:space="preserve"> </w:t>
      </w:r>
      <w:r>
        <w:rPr>
          <w:sz w:val="24"/>
        </w:rPr>
        <w:t>large</w:t>
      </w:r>
    </w:p>
    <w:p>
      <w:pPr>
        <w:pStyle w:val="8"/>
        <w:spacing w:before="137"/>
        <w:ind w:left="4772"/>
      </w:pPr>
      <w:r>
        <w:t>applications.</w:t>
      </w:r>
    </w:p>
    <w:p>
      <w:pPr>
        <w:pStyle w:val="8"/>
        <w:spacing w:before="10"/>
      </w:pPr>
    </w:p>
    <w:p>
      <w:pPr>
        <w:pStyle w:val="12"/>
        <w:numPr>
          <w:ilvl w:val="1"/>
          <w:numId w:val="13"/>
        </w:numPr>
        <w:tabs>
          <w:tab w:val="left" w:pos="1334"/>
          <w:tab w:val="left" w:pos="1335"/>
        </w:tabs>
        <w:spacing w:before="0" w:after="0" w:line="240" w:lineRule="auto"/>
        <w:ind w:left="1334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2"/>
          <w:sz w:val="24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high-level</w:t>
      </w:r>
      <w:r>
        <w:rPr>
          <w:spacing w:val="-9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supports</w:t>
      </w:r>
      <w:r>
        <w:rPr>
          <w:spacing w:val="-8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checking.</w:t>
      </w:r>
    </w:p>
    <w:p>
      <w:pPr>
        <w:pStyle w:val="8"/>
        <w:spacing w:before="5"/>
      </w:pPr>
    </w:p>
    <w:p>
      <w:pPr>
        <w:pStyle w:val="12"/>
        <w:numPr>
          <w:ilvl w:val="2"/>
          <w:numId w:val="13"/>
        </w:numPr>
        <w:tabs>
          <w:tab w:val="left" w:pos="3384"/>
          <w:tab w:val="left" w:pos="3385"/>
        </w:tabs>
        <w:spacing w:before="0" w:after="0" w:line="240" w:lineRule="auto"/>
        <w:ind w:left="3384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5"/>
          <w:sz w:val="24"/>
        </w:rPr>
        <w:t xml:space="preserve"> </w:t>
      </w:r>
      <w:r>
        <w:rPr>
          <w:sz w:val="24"/>
        </w:rPr>
        <w:t>automatic</w:t>
      </w:r>
      <w:r>
        <w:rPr>
          <w:spacing w:val="-4"/>
          <w:sz w:val="24"/>
        </w:rPr>
        <w:t xml:space="preserve"> </w:t>
      </w:r>
      <w:r>
        <w:rPr>
          <w:sz w:val="24"/>
        </w:rPr>
        <w:t>garbage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collection.</w:t>
      </w:r>
    </w:p>
    <w:p>
      <w:pPr>
        <w:pStyle w:val="8"/>
        <w:spacing w:before="5"/>
      </w:pPr>
    </w:p>
    <w:p>
      <w:pPr>
        <w:pStyle w:val="12"/>
        <w:numPr>
          <w:ilvl w:val="0"/>
          <w:numId w:val="14"/>
        </w:numPr>
        <w:tabs>
          <w:tab w:val="left" w:pos="1737"/>
          <w:tab w:val="left" w:pos="1738"/>
        </w:tabs>
        <w:spacing w:before="0" w:after="0" w:line="240" w:lineRule="auto"/>
        <w:ind w:left="1737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C, C++, COM,</w:t>
      </w:r>
      <w:r>
        <w:rPr>
          <w:spacing w:val="1"/>
          <w:sz w:val="24"/>
        </w:rPr>
        <w:t xml:space="preserve"> </w:t>
      </w:r>
      <w:r>
        <w:rPr>
          <w:sz w:val="24"/>
        </w:rPr>
        <w:t>ActiveX,</w:t>
      </w:r>
      <w:r>
        <w:rPr>
          <w:spacing w:val="6"/>
          <w:sz w:val="24"/>
        </w:rPr>
        <w:t xml:space="preserve"> </w:t>
      </w:r>
      <w:r>
        <w:rPr>
          <w:sz w:val="24"/>
        </w:rPr>
        <w:t>CORBA,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Java.</w:t>
      </w:r>
    </w:p>
    <w:p>
      <w:pPr>
        <w:pStyle w:val="8"/>
        <w:spacing w:before="6"/>
      </w:pPr>
    </w:p>
    <w:p>
      <w:pPr>
        <w:pStyle w:val="4"/>
        <w:ind w:left="374" w:right="380"/>
        <w:jc w:val="center"/>
      </w:pPr>
      <w:r>
        <w:t>Libraries</w:t>
      </w:r>
      <w:r>
        <w:rPr>
          <w:spacing w:val="-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python:</w:t>
      </w:r>
    </w:p>
    <w:p>
      <w:pPr>
        <w:pStyle w:val="8"/>
        <w:spacing w:before="4"/>
        <w:rPr>
          <w:b/>
          <w:sz w:val="31"/>
        </w:rPr>
      </w:pPr>
    </w:p>
    <w:p>
      <w:pPr>
        <w:pStyle w:val="12"/>
        <w:numPr>
          <w:ilvl w:val="1"/>
          <w:numId w:val="14"/>
        </w:numPr>
        <w:tabs>
          <w:tab w:val="left" w:pos="2558"/>
          <w:tab w:val="left" w:pos="2559"/>
        </w:tabs>
        <w:spacing w:before="0" w:after="0" w:line="240" w:lineRule="auto"/>
        <w:ind w:left="2559" w:right="0" w:hanging="361"/>
        <w:jc w:val="left"/>
        <w:rPr>
          <w:sz w:val="24"/>
        </w:rPr>
      </w:pPr>
      <w:r>
        <w:rPr>
          <w:color w:val="212121"/>
          <w:sz w:val="24"/>
        </w:rPr>
        <w:t>numpy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mainly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useful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 its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N-dimensional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objects.</w:t>
      </w:r>
    </w:p>
    <w:p>
      <w:pPr>
        <w:pStyle w:val="12"/>
        <w:numPr>
          <w:ilvl w:val="0"/>
          <w:numId w:val="15"/>
        </w:numPr>
        <w:tabs>
          <w:tab w:val="left" w:pos="1632"/>
          <w:tab w:val="left" w:pos="1633"/>
        </w:tabs>
        <w:spacing w:before="196" w:after="0" w:line="240" w:lineRule="auto"/>
        <w:ind w:left="1632" w:right="0" w:hanging="361"/>
        <w:jc w:val="left"/>
        <w:rPr>
          <w:sz w:val="24"/>
        </w:rPr>
      </w:pPr>
      <w:r>
        <w:rPr>
          <w:color w:val="212121"/>
          <w:sz w:val="24"/>
        </w:rPr>
        <w:t>pandas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analysis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library,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including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structures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such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dataframes.</w:t>
      </w:r>
    </w:p>
    <w:p>
      <w:pPr>
        <w:pStyle w:val="12"/>
        <w:numPr>
          <w:ilvl w:val="1"/>
          <w:numId w:val="15"/>
        </w:numPr>
        <w:tabs>
          <w:tab w:val="left" w:pos="2044"/>
          <w:tab w:val="left" w:pos="2045"/>
        </w:tabs>
        <w:spacing w:before="196" w:after="0" w:line="240" w:lineRule="auto"/>
        <w:ind w:left="2045" w:right="0" w:hanging="360"/>
        <w:jc w:val="left"/>
        <w:rPr>
          <w:sz w:val="24"/>
        </w:rPr>
      </w:pPr>
      <w:r>
        <w:rPr>
          <w:color w:val="212121"/>
          <w:sz w:val="24"/>
        </w:rPr>
        <w:t>matplotlib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2D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plotting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library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producing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publication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quality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figures.</w:t>
      </w:r>
    </w:p>
    <w:p>
      <w:pPr>
        <w:pStyle w:val="12"/>
        <w:numPr>
          <w:ilvl w:val="1"/>
          <w:numId w:val="13"/>
        </w:numPr>
        <w:tabs>
          <w:tab w:val="left" w:pos="1300"/>
          <w:tab w:val="left" w:pos="1301"/>
        </w:tabs>
        <w:spacing w:before="205" w:after="0" w:line="240" w:lineRule="auto"/>
        <w:ind w:left="1301" w:right="0" w:hanging="360"/>
        <w:jc w:val="left"/>
        <w:rPr>
          <w:rFonts w:ascii="Symbol" w:hAnsi="Symbol"/>
          <w:sz w:val="24"/>
        </w:rPr>
      </w:pPr>
      <w:r>
        <w:rPr>
          <w:color w:val="212121"/>
          <w:sz w:val="24"/>
        </w:rPr>
        <w:t>scikit-learn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machine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learning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used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analysis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mining</w:t>
      </w:r>
    </w:p>
    <w:p>
      <w:pPr>
        <w:pStyle w:val="8"/>
        <w:spacing w:before="136"/>
        <w:ind w:left="5089"/>
      </w:pPr>
      <w:r>
        <w:rPr>
          <w:color w:val="212121"/>
        </w:rPr>
        <w:t>tasks.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1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1876425</wp:posOffset>
            </wp:positionH>
            <wp:positionV relativeFrom="paragraph">
              <wp:posOffset>161925</wp:posOffset>
            </wp:positionV>
            <wp:extent cx="3902710" cy="1034415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396" cy="1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6"/>
        </w:rPr>
      </w:pPr>
    </w:p>
    <w:p>
      <w:pPr>
        <w:pStyle w:val="8"/>
        <w:spacing w:before="216"/>
        <w:ind w:left="374" w:right="374"/>
        <w:jc w:val="center"/>
      </w:pPr>
      <w:r>
        <w:t>Figure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NumPy,</w:t>
      </w:r>
      <w:r>
        <w:rPr>
          <w:spacing w:val="-1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Matplotlib,</w:t>
      </w:r>
      <w:r>
        <w:rPr>
          <w:spacing w:val="-1"/>
        </w:rPr>
        <w:t xml:space="preserve"> </w:t>
      </w:r>
      <w:r>
        <w:t>Scikit-learn</w:t>
      </w:r>
    </w:p>
    <w:p>
      <w:pPr>
        <w:spacing w:after="0"/>
        <w:jc w:val="center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3"/>
        <w:spacing w:line="491" w:lineRule="auto"/>
        <w:ind w:left="3351" w:right="3344" w:firstLine="523"/>
      </w:pPr>
      <w:r>
        <w:t>CHAPTER 9</w:t>
      </w:r>
      <w:r>
        <w:rPr>
          <w:spacing w:val="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TESTING</w:t>
      </w:r>
    </w:p>
    <w:p>
      <w:pPr>
        <w:pStyle w:val="4"/>
        <w:numPr>
          <w:ilvl w:val="1"/>
          <w:numId w:val="16"/>
        </w:numPr>
        <w:tabs>
          <w:tab w:val="left" w:pos="4542"/>
        </w:tabs>
        <w:spacing w:before="276" w:after="0" w:line="240" w:lineRule="auto"/>
        <w:ind w:left="4541" w:right="0" w:hanging="423"/>
        <w:jc w:val="left"/>
      </w:pPr>
      <w:r>
        <w:t>GENERAL</w:t>
      </w:r>
    </w:p>
    <w:p>
      <w:pPr>
        <w:pStyle w:val="8"/>
        <w:spacing w:before="157" w:line="360" w:lineRule="auto"/>
        <w:ind w:left="902" w:right="369" w:firstLine="321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 errors.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trying to</w:t>
      </w:r>
      <w:r>
        <w:rPr>
          <w:spacing w:val="4"/>
        </w:rPr>
        <w:t xml:space="preserve"> </w:t>
      </w:r>
      <w:r>
        <w:t>discover</w:t>
      </w:r>
      <w:r>
        <w:rPr>
          <w:spacing w:val="-57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conceivable</w:t>
      </w:r>
      <w:r>
        <w:rPr>
          <w:spacing w:val="4"/>
        </w:rPr>
        <w:t xml:space="preserve"> </w:t>
      </w:r>
      <w:r>
        <w:t>fault</w:t>
      </w:r>
      <w:r>
        <w:rPr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weakness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It provides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check the</w:t>
      </w:r>
    </w:p>
    <w:p>
      <w:pPr>
        <w:pStyle w:val="8"/>
        <w:spacing w:line="360" w:lineRule="auto"/>
        <w:ind w:left="599" w:right="602" w:hanging="3"/>
        <w:jc w:val="center"/>
      </w:pPr>
      <w:r>
        <w:t>functionality of components, sub-assemblies, assemblies and/or a finished product It is the</w:t>
      </w:r>
      <w:r>
        <w:rPr>
          <w:spacing w:val="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exercising software with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intent of</w:t>
      </w:r>
      <w:r>
        <w:rPr>
          <w:spacing w:val="-7"/>
        </w:rPr>
        <w:t xml:space="preserve"> </w:t>
      </w:r>
      <w:r>
        <w:t>ensuring that 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meets</w:t>
      </w:r>
      <w:r>
        <w:rPr>
          <w:spacing w:val="2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requirements and user expectations and does not fail in an unacceptable manner. There are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type addresses</w:t>
      </w:r>
      <w:r>
        <w:rPr>
          <w:spacing w:val="-1"/>
        </w:rPr>
        <w:t xml:space="preserve"> </w:t>
      </w:r>
      <w:r>
        <w:t>a specific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requirement.</w:t>
      </w:r>
    </w:p>
    <w:p>
      <w:pPr>
        <w:pStyle w:val="8"/>
        <w:spacing w:before="9"/>
        <w:rPr>
          <w:sz w:val="36"/>
        </w:rPr>
      </w:pPr>
    </w:p>
    <w:p>
      <w:pPr>
        <w:pStyle w:val="4"/>
        <w:numPr>
          <w:ilvl w:val="1"/>
          <w:numId w:val="16"/>
        </w:numPr>
        <w:tabs>
          <w:tab w:val="left" w:pos="2958"/>
        </w:tabs>
        <w:spacing w:before="0" w:after="0" w:line="240" w:lineRule="auto"/>
        <w:ind w:left="2957" w:right="0" w:hanging="395"/>
        <w:jc w:val="left"/>
        <w:rPr>
          <w:sz w:val="24"/>
        </w:rPr>
      </w:pPr>
      <w:r>
        <w:t>DEVELOPING</w:t>
      </w:r>
      <w:r>
        <w:rPr>
          <w:spacing w:val="-10"/>
        </w:rPr>
        <w:t xml:space="preserve"> </w:t>
      </w:r>
      <w:r>
        <w:t>METHODOLOGIES</w:t>
      </w:r>
    </w:p>
    <w:p>
      <w:pPr>
        <w:pStyle w:val="8"/>
        <w:spacing w:before="152" w:line="360" w:lineRule="auto"/>
        <w:ind w:left="374" w:right="380" w:firstLine="10"/>
        <w:jc w:val="center"/>
      </w:pPr>
      <w:r>
        <w:t>The test process is initiated by developing a comprehensive plan to test the general functionality</w:t>
      </w:r>
      <w:r>
        <w:rPr>
          <w:spacing w:val="-57"/>
        </w:rPr>
        <w:t xml:space="preserve"> </w:t>
      </w:r>
      <w:r>
        <w:t>and special features on a variety of platform combinations. Strict quality control procedures are</w:t>
      </w:r>
      <w:r>
        <w:rPr>
          <w:spacing w:val="1"/>
        </w:rPr>
        <w:t xml:space="preserve"> </w:t>
      </w:r>
      <w:r>
        <w:t>used. The process verifies that the application meets the requirements specified in the system</w:t>
      </w:r>
      <w:r>
        <w:rPr>
          <w:spacing w:val="1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 is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free.</w:t>
      </w:r>
      <w:r>
        <w:rPr>
          <w:spacing w:val="-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methodologies.</w:t>
      </w:r>
    </w:p>
    <w:p>
      <w:pPr>
        <w:pStyle w:val="8"/>
        <w:spacing w:before="9"/>
        <w:rPr>
          <w:sz w:val="36"/>
        </w:rPr>
      </w:pPr>
    </w:p>
    <w:p>
      <w:pPr>
        <w:pStyle w:val="4"/>
        <w:numPr>
          <w:ilvl w:val="1"/>
          <w:numId w:val="16"/>
        </w:numPr>
        <w:tabs>
          <w:tab w:val="left" w:pos="4379"/>
        </w:tabs>
        <w:spacing w:before="0" w:after="0" w:line="240" w:lineRule="auto"/>
        <w:ind w:left="4378" w:right="0" w:hanging="423"/>
        <w:jc w:val="left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Tests</w:t>
      </w:r>
    </w:p>
    <w:p>
      <w:pPr>
        <w:pStyle w:val="8"/>
        <w:rPr>
          <w:b/>
          <w:sz w:val="30"/>
        </w:rPr>
      </w:pPr>
    </w:p>
    <w:p>
      <w:pPr>
        <w:pStyle w:val="5"/>
        <w:numPr>
          <w:ilvl w:val="2"/>
          <w:numId w:val="16"/>
        </w:numPr>
        <w:tabs>
          <w:tab w:val="left" w:pos="4695"/>
        </w:tabs>
        <w:spacing w:before="230" w:after="0" w:line="240" w:lineRule="auto"/>
        <w:ind w:left="4694" w:right="0" w:hanging="542"/>
        <w:jc w:val="left"/>
      </w:pPr>
      <w:r>
        <w:t>Unit</w:t>
      </w:r>
      <w:r>
        <w:rPr>
          <w:spacing w:val="-2"/>
        </w:rPr>
        <w:t xml:space="preserve"> </w:t>
      </w:r>
      <w:r>
        <w:t>testing</w:t>
      </w:r>
    </w:p>
    <w:p>
      <w:pPr>
        <w:pStyle w:val="8"/>
        <w:spacing w:before="132" w:line="360" w:lineRule="auto"/>
        <w:ind w:left="412" w:right="411" w:hanging="5"/>
        <w:jc w:val="center"/>
      </w:pPr>
      <w:r>
        <w:t>Unit testing involves the design of test cases that validate that the internal program logic is</w:t>
      </w:r>
      <w:r>
        <w:rPr>
          <w:spacing w:val="1"/>
        </w:rPr>
        <w:t xml:space="preserve"> </w:t>
      </w:r>
      <w:r>
        <w:t>functioning properly, and that program input produce valid outputs. All decision branches and</w:t>
      </w:r>
      <w:r>
        <w:rPr>
          <w:spacing w:val="1"/>
        </w:rPr>
        <w:t xml:space="preserve"> </w:t>
      </w:r>
      <w:r>
        <w:t>internal code flow should be validated. It is the testing of individual software units of the</w:t>
      </w:r>
      <w:r>
        <w:rPr>
          <w:spacing w:val="1"/>
        </w:rPr>
        <w:t xml:space="preserve"> </w:t>
      </w:r>
      <w:r>
        <w:t>application .it is done after the completion of an individual unit before integration. This is a</w:t>
      </w:r>
      <w:r>
        <w:rPr>
          <w:spacing w:val="1"/>
        </w:rPr>
        <w:t xml:space="preserve"> </w:t>
      </w:r>
      <w:r>
        <w:t>structural</w:t>
      </w:r>
      <w:r>
        <w:rPr>
          <w:spacing w:val="-10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relies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construction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 invasive.</w:t>
      </w:r>
      <w:r>
        <w:rPr>
          <w:spacing w:val="1"/>
        </w:rPr>
        <w:t xml:space="preserve"> </w:t>
      </w:r>
      <w:r>
        <w:t>Unit</w:t>
      </w:r>
      <w:r>
        <w:rPr>
          <w:spacing w:val="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perform</w:t>
      </w:r>
      <w:r>
        <w:rPr>
          <w:spacing w:val="-57"/>
        </w:rPr>
        <w:t xml:space="preserve"> </w:t>
      </w:r>
      <w:r>
        <w:t>basic tests at component level and test a specific business process, application, and/or system</w:t>
      </w:r>
      <w:r>
        <w:rPr>
          <w:spacing w:val="1"/>
        </w:rPr>
        <w:t xml:space="preserve"> </w:t>
      </w:r>
      <w:r>
        <w:t>configuration. Unit tests ensure that each unique path of a business process performs accurately</w:t>
      </w:r>
      <w:r>
        <w:rPr>
          <w:spacing w:val="-5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documented</w:t>
      </w:r>
      <w:r>
        <w:rPr>
          <w:spacing w:val="-1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and contains</w:t>
      </w:r>
      <w:r>
        <w:rPr>
          <w:spacing w:val="-2"/>
        </w:rPr>
        <w:t xml:space="preserve"> </w:t>
      </w:r>
      <w:r>
        <w:t>clearly</w:t>
      </w:r>
      <w:r>
        <w:rPr>
          <w:spacing w:val="-9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 expected results.</w:t>
      </w:r>
    </w:p>
    <w:p>
      <w:pPr>
        <w:spacing w:after="0" w:line="360" w:lineRule="auto"/>
        <w:jc w:val="center"/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8"/>
        <w:spacing w:before="7"/>
        <w:rPr>
          <w:sz w:val="22"/>
        </w:rPr>
      </w:pPr>
    </w:p>
    <w:p>
      <w:pPr>
        <w:pStyle w:val="12"/>
        <w:numPr>
          <w:ilvl w:val="2"/>
          <w:numId w:val="16"/>
        </w:numPr>
        <w:tabs>
          <w:tab w:val="left" w:pos="4532"/>
        </w:tabs>
        <w:spacing w:before="90" w:after="0" w:line="240" w:lineRule="auto"/>
        <w:ind w:left="4531" w:right="0" w:hanging="542"/>
        <w:jc w:val="left"/>
        <w:rPr>
          <w:b/>
          <w:color w:val="404040"/>
          <w:sz w:val="24"/>
        </w:rPr>
      </w:pPr>
      <w:bookmarkStart w:id="12" w:name="9.3.2 Functional test"/>
      <w:bookmarkEnd w:id="12"/>
      <w:bookmarkStart w:id="13" w:name="9.3.2 Functional test"/>
      <w:bookmarkEnd w:id="13"/>
      <w:r>
        <w:rPr>
          <w:b/>
          <w:color w:val="404040"/>
          <w:sz w:val="24"/>
        </w:rPr>
        <w:t>Functional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test</w:t>
      </w:r>
    </w:p>
    <w:p>
      <w:pPr>
        <w:pStyle w:val="8"/>
        <w:spacing w:before="132" w:line="362" w:lineRule="auto"/>
        <w:ind w:left="441" w:right="455" w:firstLine="7"/>
        <w:jc w:val="center"/>
      </w:pPr>
      <w:r>
        <w:t>Functional tests provide systematic demonstrations that functions tested are available as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documentation,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manuals.</w:t>
      </w:r>
    </w:p>
    <w:p>
      <w:pPr>
        <w:pStyle w:val="8"/>
        <w:spacing w:line="273" w:lineRule="exact"/>
        <w:ind w:left="374" w:right="385"/>
        <w:jc w:val="center"/>
      </w:pPr>
      <w:r>
        <w:t>Functional</w:t>
      </w:r>
      <w:r>
        <w:rPr>
          <w:spacing w:val="-1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centered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items:</w:t>
      </w:r>
    </w:p>
    <w:p>
      <w:pPr>
        <w:pStyle w:val="8"/>
        <w:tabs>
          <w:tab w:val="left" w:pos="3506"/>
        </w:tabs>
        <w:spacing w:before="137" w:line="360" w:lineRule="auto"/>
        <w:ind w:left="1507" w:right="1509"/>
        <w:jc w:val="center"/>
      </w:pPr>
      <w:r>
        <w:t>Valid</w:t>
      </w:r>
      <w:r>
        <w:rPr>
          <w:spacing w:val="-2"/>
        </w:rPr>
        <w:t xml:space="preserve"> </w:t>
      </w:r>
      <w:r>
        <w:t>Input</w:t>
      </w:r>
      <w:r>
        <w:tab/>
      </w:r>
      <w:r>
        <w:t>:</w:t>
      </w:r>
      <w:r>
        <w:rPr>
          <w:spacing w:val="1"/>
        </w:rPr>
        <w:t xml:space="preserve"> </w:t>
      </w:r>
      <w:r>
        <w:t>identified classes of valid input must be accepted.</w:t>
      </w:r>
      <w:r>
        <w:rPr>
          <w:spacing w:val="1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Input</w:t>
      </w:r>
      <w:r>
        <w:tab/>
      </w:r>
      <w:r>
        <w:t>:</w:t>
      </w:r>
      <w:r>
        <w:rPr>
          <w:spacing w:val="-9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invalid input must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rejected.</w:t>
      </w:r>
    </w:p>
    <w:p>
      <w:pPr>
        <w:pStyle w:val="8"/>
        <w:tabs>
          <w:tab w:val="left" w:pos="2026"/>
        </w:tabs>
        <w:spacing w:before="3"/>
        <w:ind w:right="6"/>
        <w:jc w:val="center"/>
      </w:pPr>
      <w:r>
        <w:t>Functions</w:t>
      </w:r>
      <w:r>
        <w:tab/>
      </w:r>
      <w:r>
        <w:t>:</w:t>
      </w:r>
      <w:r>
        <w:rPr>
          <w:spacing w:val="-5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exercised.</w:t>
      </w:r>
    </w:p>
    <w:p>
      <w:pPr>
        <w:pStyle w:val="8"/>
        <w:tabs>
          <w:tab w:val="left" w:pos="2046"/>
        </w:tabs>
        <w:spacing w:before="137"/>
        <w:ind w:right="10"/>
        <w:jc w:val="center"/>
      </w:pPr>
      <w:r>
        <w:t>Output</w:t>
      </w:r>
      <w:r>
        <w:tab/>
      </w:r>
      <w:r>
        <w:t>: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outputs</w:t>
      </w:r>
      <w:r>
        <w:rPr>
          <w:spacing w:val="-5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exercised.</w:t>
      </w:r>
    </w:p>
    <w:p>
      <w:pPr>
        <w:pStyle w:val="8"/>
        <w:spacing w:before="137"/>
        <w:ind w:left="374" w:right="379"/>
        <w:jc w:val="center"/>
      </w:pPr>
      <w:r>
        <w:t>Systems/Procedures:</w:t>
      </w:r>
      <w:r>
        <w:rPr>
          <w:spacing w:val="-5"/>
        </w:rPr>
        <w:t xml:space="preserve"> </w:t>
      </w:r>
      <w:r>
        <w:t>interfacing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invoked.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6"/>
        <w:rPr>
          <w:sz w:val="32"/>
        </w:rPr>
      </w:pPr>
    </w:p>
    <w:p>
      <w:pPr>
        <w:pStyle w:val="5"/>
        <w:numPr>
          <w:ilvl w:val="2"/>
          <w:numId w:val="16"/>
        </w:numPr>
        <w:tabs>
          <w:tab w:val="left" w:pos="4676"/>
        </w:tabs>
        <w:spacing w:before="0" w:after="0" w:line="240" w:lineRule="auto"/>
        <w:ind w:left="4675" w:right="0" w:hanging="542"/>
        <w:jc w:val="left"/>
      </w:pPr>
      <w:r>
        <w:t>System</w:t>
      </w:r>
      <w:r>
        <w:rPr>
          <w:spacing w:val="-5"/>
        </w:rPr>
        <w:t xml:space="preserve"> </w:t>
      </w:r>
      <w:r>
        <w:t>Test</w:t>
      </w:r>
    </w:p>
    <w:p>
      <w:pPr>
        <w:pStyle w:val="8"/>
        <w:spacing w:before="132" w:line="360" w:lineRule="auto"/>
        <w:ind w:left="494" w:right="500"/>
        <w:jc w:val="center"/>
      </w:pPr>
      <w:r>
        <w:t>System</w:t>
      </w:r>
      <w:r>
        <w:rPr>
          <w:spacing w:val="-10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3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configuration to ensure known and predictable results. An example of system testing is the</w:t>
      </w:r>
      <w:r>
        <w:rPr>
          <w:spacing w:val="1"/>
        </w:rPr>
        <w:t xml:space="preserve"> </w:t>
      </w:r>
      <w:r>
        <w:t>configuration-oriented system integration test. System testing is based on process descriptions</w:t>
      </w:r>
      <w:r>
        <w:rPr>
          <w:spacing w:val="-5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flows,</w:t>
      </w:r>
      <w:r>
        <w:rPr>
          <w:spacing w:val="3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pre-driven</w:t>
      </w:r>
      <w:r>
        <w:rPr>
          <w:spacing w:val="-4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points.</w:t>
      </w:r>
    </w:p>
    <w:p>
      <w:pPr>
        <w:pStyle w:val="8"/>
        <w:spacing w:before="4"/>
        <w:rPr>
          <w:sz w:val="36"/>
        </w:rPr>
      </w:pPr>
    </w:p>
    <w:p>
      <w:pPr>
        <w:pStyle w:val="5"/>
        <w:numPr>
          <w:ilvl w:val="2"/>
          <w:numId w:val="16"/>
        </w:numPr>
        <w:tabs>
          <w:tab w:val="left" w:pos="4379"/>
        </w:tabs>
        <w:spacing w:before="1" w:after="0" w:line="240" w:lineRule="auto"/>
        <w:ind w:left="4378" w:right="0" w:hanging="543"/>
        <w:jc w:val="left"/>
      </w:pPr>
      <w:r>
        <w:t>Performance</w:t>
      </w:r>
      <w:r>
        <w:rPr>
          <w:spacing w:val="-5"/>
        </w:rPr>
        <w:t xml:space="preserve"> </w:t>
      </w:r>
      <w:r>
        <w:t>Test</w:t>
      </w:r>
    </w:p>
    <w:p>
      <w:pPr>
        <w:pStyle w:val="8"/>
        <w:spacing w:before="137" w:line="360" w:lineRule="auto"/>
        <w:ind w:left="374" w:right="380"/>
        <w:jc w:val="center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limits, 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taken by the system for compiling, giving response to the users and request being send to the</w:t>
      </w:r>
      <w:r>
        <w:rPr>
          <w:spacing w:val="-5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retrieve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results.</w:t>
      </w:r>
    </w:p>
    <w:p>
      <w:pPr>
        <w:pStyle w:val="8"/>
        <w:spacing w:before="5"/>
        <w:rPr>
          <w:sz w:val="36"/>
        </w:rPr>
      </w:pPr>
    </w:p>
    <w:p>
      <w:pPr>
        <w:pStyle w:val="5"/>
        <w:numPr>
          <w:ilvl w:val="2"/>
          <w:numId w:val="16"/>
        </w:numPr>
        <w:tabs>
          <w:tab w:val="left" w:pos="4302"/>
        </w:tabs>
        <w:spacing w:before="0" w:after="0" w:line="240" w:lineRule="auto"/>
        <w:ind w:left="4301" w:right="0" w:hanging="543"/>
        <w:jc w:val="left"/>
      </w:pPr>
      <w:r>
        <w:t>Integration</w:t>
      </w:r>
      <w:r>
        <w:rPr>
          <w:spacing w:val="-3"/>
        </w:rPr>
        <w:t xml:space="preserve"> </w:t>
      </w:r>
      <w:r>
        <w:t>Testing</w:t>
      </w:r>
    </w:p>
    <w:p>
      <w:pPr>
        <w:pStyle w:val="8"/>
        <w:spacing w:before="132" w:line="360" w:lineRule="auto"/>
        <w:ind w:left="647" w:right="649"/>
        <w:jc w:val="center"/>
      </w:pPr>
      <w:r>
        <w:t>Software</w:t>
      </w:r>
      <w:r>
        <w:rPr>
          <w:spacing w:val="-2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incremental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 more</w:t>
      </w:r>
      <w:r>
        <w:rPr>
          <w:spacing w:val="-2"/>
        </w:rPr>
        <w:t xml:space="preserve"> </w:t>
      </w:r>
      <w:r>
        <w:t>integrated</w:t>
      </w:r>
      <w:r>
        <w:rPr>
          <w:spacing w:val="-57"/>
        </w:rPr>
        <w:t xml:space="preserve"> </w:t>
      </w:r>
      <w:r>
        <w:t>software components on a single platform to produce failures caused by interface defects.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check that</w:t>
      </w:r>
      <w:r>
        <w:rPr>
          <w:spacing w:val="4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applications,</w:t>
      </w:r>
      <w:r>
        <w:rPr>
          <w:spacing w:val="2"/>
        </w:rPr>
        <w:t xml:space="preserve"> </w:t>
      </w:r>
      <w:r>
        <w:t>e.g.,</w:t>
      </w:r>
    </w:p>
    <w:p>
      <w:pPr>
        <w:pStyle w:val="8"/>
        <w:spacing w:before="2" w:line="360" w:lineRule="auto"/>
        <w:ind w:left="374" w:right="367"/>
        <w:jc w:val="center"/>
      </w:pPr>
      <w:r>
        <w:t>components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software system</w:t>
      </w:r>
      <w:r>
        <w:rPr>
          <w:spacing w:val="-9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– software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interact</w:t>
      </w:r>
      <w:r>
        <w:rPr>
          <w:spacing w:val="6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error.</w:t>
      </w:r>
    </w:p>
    <w:p>
      <w:pPr>
        <w:spacing w:after="0" w:line="360" w:lineRule="auto"/>
        <w:jc w:val="center"/>
        <w:sectPr>
          <w:pgSz w:w="12240" w:h="15840"/>
          <w:pgMar w:top="1500" w:right="1100" w:bottom="920" w:left="1100" w:header="0" w:footer="654" w:gutter="0"/>
          <w:cols w:space="720" w:num="1"/>
        </w:sectPr>
      </w:pPr>
    </w:p>
    <w:p>
      <w:pPr>
        <w:pStyle w:val="12"/>
        <w:numPr>
          <w:ilvl w:val="2"/>
          <w:numId w:val="16"/>
        </w:numPr>
        <w:tabs>
          <w:tab w:val="left" w:pos="4297"/>
        </w:tabs>
        <w:spacing w:before="77" w:after="0" w:line="240" w:lineRule="auto"/>
        <w:ind w:left="4296" w:right="0" w:hanging="543"/>
        <w:jc w:val="left"/>
        <w:rPr>
          <w:b/>
          <w:color w:val="404040"/>
          <w:sz w:val="24"/>
        </w:rPr>
      </w:pPr>
      <w:bookmarkStart w:id="14" w:name="9.3.6 Acceptance Testing"/>
      <w:bookmarkEnd w:id="14"/>
      <w:bookmarkStart w:id="15" w:name="9.3.6 Acceptance Testing"/>
      <w:bookmarkEnd w:id="15"/>
      <w:r>
        <w:rPr>
          <w:b/>
          <w:color w:val="404040"/>
          <w:sz w:val="24"/>
        </w:rPr>
        <w:t>Acceptance</w:t>
      </w:r>
      <w:r>
        <w:rPr>
          <w:b/>
          <w:color w:val="404040"/>
          <w:spacing w:val="-8"/>
          <w:sz w:val="24"/>
        </w:rPr>
        <w:t xml:space="preserve"> </w:t>
      </w:r>
      <w:r>
        <w:rPr>
          <w:b/>
          <w:color w:val="404040"/>
          <w:sz w:val="24"/>
        </w:rPr>
        <w:t>Testing</w:t>
      </w:r>
    </w:p>
    <w:p>
      <w:pPr>
        <w:pStyle w:val="8"/>
        <w:spacing w:before="132" w:line="360" w:lineRule="auto"/>
        <w:ind w:left="1104" w:right="445" w:hanging="639"/>
      </w:pPr>
      <w:r>
        <w:t>User Acceptance Testing is a critical phase of any project and requires significant participation</w:t>
      </w:r>
      <w:r>
        <w:rPr>
          <w:spacing w:val="-5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It also</w:t>
      </w:r>
      <w:r>
        <w:rPr>
          <w:spacing w:val="5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 the system</w:t>
      </w:r>
      <w:r>
        <w:rPr>
          <w:spacing w:val="-5"/>
        </w:rPr>
        <w:t xml:space="preserve"> </w:t>
      </w:r>
      <w:r>
        <w:t>meets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requirements.</w:t>
      </w:r>
    </w:p>
    <w:p>
      <w:pPr>
        <w:pStyle w:val="8"/>
        <w:spacing w:before="6"/>
        <w:rPr>
          <w:sz w:val="36"/>
        </w:rPr>
      </w:pPr>
    </w:p>
    <w:p>
      <w:pPr>
        <w:pStyle w:val="5"/>
        <w:spacing w:before="1"/>
        <w:ind w:left="2693"/>
      </w:pPr>
      <w:r>
        <w:t>Acceptance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Synchronization:</w:t>
      </w:r>
    </w:p>
    <w:p>
      <w:pPr>
        <w:pStyle w:val="12"/>
        <w:numPr>
          <w:ilvl w:val="0"/>
          <w:numId w:val="17"/>
        </w:numPr>
        <w:tabs>
          <w:tab w:val="left" w:pos="1436"/>
        </w:tabs>
        <w:spacing w:before="132" w:after="0" w:line="240" w:lineRule="auto"/>
        <w:ind w:left="1435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Acknowledgements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 Sender</w:t>
      </w:r>
      <w:r>
        <w:rPr>
          <w:spacing w:val="1"/>
          <w:sz w:val="24"/>
        </w:rPr>
        <w:t xml:space="preserve"> </w:t>
      </w:r>
      <w:r>
        <w:rPr>
          <w:sz w:val="24"/>
        </w:rPr>
        <w:t>Node after</w:t>
      </w:r>
      <w:r>
        <w:rPr>
          <w:spacing w:val="-3"/>
          <w:sz w:val="24"/>
        </w:rPr>
        <w:t xml:space="preserve"> </w:t>
      </w:r>
      <w:r>
        <w:rPr>
          <w:sz w:val="24"/>
        </w:rPr>
        <w:t>the Packets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</w:p>
    <w:p>
      <w:pPr>
        <w:pStyle w:val="8"/>
        <w:spacing w:before="137"/>
        <w:ind w:left="3774"/>
      </w:pPr>
      <w:r>
        <w:t>received</w:t>
      </w:r>
      <w:r>
        <w:rPr>
          <w:spacing w:val="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</w:t>
      </w:r>
      <w:r>
        <w:rPr>
          <w:spacing w:val="-4"/>
        </w:rPr>
        <w:t xml:space="preserve"> </w:t>
      </w:r>
      <w:r>
        <w:t>Node</w:t>
      </w:r>
    </w:p>
    <w:p>
      <w:pPr>
        <w:pStyle w:val="12"/>
        <w:numPr>
          <w:ilvl w:val="1"/>
          <w:numId w:val="17"/>
        </w:numPr>
        <w:tabs>
          <w:tab w:val="left" w:pos="1748"/>
        </w:tabs>
        <w:spacing w:before="141" w:after="0" w:line="240" w:lineRule="auto"/>
        <w:ind w:left="1747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Route add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there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6"/>
          <w:sz w:val="24"/>
        </w:rPr>
        <w:t xml:space="preserve"> </w:t>
      </w:r>
      <w:r>
        <w:rPr>
          <w:sz w:val="24"/>
        </w:rPr>
        <w:t>request in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</w:p>
    <w:p>
      <w:pPr>
        <w:pStyle w:val="12"/>
        <w:numPr>
          <w:ilvl w:val="0"/>
          <w:numId w:val="18"/>
        </w:numPr>
        <w:tabs>
          <w:tab w:val="left" w:pos="1258"/>
        </w:tabs>
        <w:spacing w:before="137" w:after="0" w:line="240" w:lineRule="auto"/>
        <w:ind w:left="1257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Nodes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r>
        <w:rPr>
          <w:sz w:val="24"/>
        </w:rPr>
        <w:t>Updation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</w:p>
    <w:p>
      <w:pPr>
        <w:pStyle w:val="8"/>
        <w:rPr>
          <w:sz w:val="26"/>
        </w:rPr>
      </w:pPr>
    </w:p>
    <w:p>
      <w:pPr>
        <w:pStyle w:val="8"/>
        <w:spacing w:before="3"/>
        <w:rPr>
          <w:sz w:val="22"/>
        </w:rPr>
      </w:pPr>
    </w:p>
    <w:p>
      <w:pPr>
        <w:pStyle w:val="5"/>
        <w:ind w:left="3812"/>
      </w:pPr>
      <w:r>
        <w:t>9.2.7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plan</w:t>
      </w:r>
    </w:p>
    <w:p>
      <w:pPr>
        <w:pStyle w:val="8"/>
        <w:rPr>
          <w:b/>
          <w:sz w:val="26"/>
        </w:rPr>
      </w:pPr>
    </w:p>
    <w:p>
      <w:pPr>
        <w:pStyle w:val="8"/>
        <w:spacing w:before="9"/>
        <w:rPr>
          <w:b/>
          <w:sz w:val="21"/>
        </w:rPr>
      </w:pPr>
    </w:p>
    <w:p>
      <w:pPr>
        <w:pStyle w:val="8"/>
        <w:spacing w:line="360" w:lineRule="auto"/>
        <w:ind w:left="371" w:right="367"/>
        <w:jc w:val="center"/>
      </w:pPr>
      <w:r>
        <w:t>Any project can be divided into units that can be further performed for detailed processing. Then</w:t>
      </w:r>
      <w:r>
        <w:rPr>
          <w:spacing w:val="-57"/>
        </w:rPr>
        <w:t xml:space="preserve"> </w:t>
      </w:r>
      <w:r>
        <w:t>a testing strategy for each of this unit is carried out. Unit testing helps to identity the possible</w:t>
      </w:r>
      <w:r>
        <w:rPr>
          <w:spacing w:val="1"/>
        </w:rPr>
        <w:t xml:space="preserve"> </w:t>
      </w:r>
      <w:r>
        <w:t>bugs in the individual component, so the component that has bugs can be identified and can be</w:t>
      </w:r>
      <w:r>
        <w:rPr>
          <w:spacing w:val="1"/>
        </w:rPr>
        <w:t xml:space="preserve"> </w:t>
      </w:r>
      <w:r>
        <w:t>rectified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errors.</w:t>
      </w:r>
    </w:p>
    <w:p>
      <w:pPr>
        <w:spacing w:after="0" w:line="360" w:lineRule="auto"/>
        <w:jc w:val="center"/>
        <w:sectPr>
          <w:pgSz w:w="12240" w:h="15840"/>
          <w:pgMar w:top="1360" w:right="1100" w:bottom="920" w:left="1100" w:header="0" w:footer="654" w:gutter="0"/>
          <w:cols w:space="720" w:num="1"/>
        </w:sectPr>
      </w:pPr>
    </w:p>
    <w:p>
      <w:pPr>
        <w:pStyle w:val="3"/>
        <w:ind w:right="1015"/>
        <w:jc w:val="center"/>
      </w:pPr>
      <w:r>
        <w:t>CHAPTER</w:t>
      </w:r>
      <w:r>
        <w:rPr>
          <w:spacing w:val="-5"/>
        </w:rPr>
        <w:t xml:space="preserve"> </w:t>
      </w:r>
      <w:r>
        <w:t>10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201930</wp:posOffset>
            </wp:positionV>
            <wp:extent cx="5894070" cy="4569460"/>
            <wp:effectExtent l="0" t="0" r="0" b="0"/>
            <wp:wrapTopAndBottom/>
            <wp:docPr id="17" name="image19.jpeg" descr="1234567890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jpeg" descr="1234567890-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184" cy="456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8"/>
        </w:rPr>
      </w:pPr>
    </w:p>
    <w:p>
      <w:pPr>
        <w:pStyle w:val="8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899150" cy="4493895"/>
            <wp:effectExtent l="0" t="0" r="0" b="0"/>
            <wp:docPr id="19" name="image20.jpeg" descr="1234567890-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 descr="1234567890-=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241" cy="44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1100" w:bottom="840" w:left="1100" w:header="0" w:footer="654" w:gutter="0"/>
          <w:cols w:space="720" w:num="1"/>
        </w:sectPr>
      </w:pPr>
    </w:p>
    <w:p>
      <w:pPr>
        <w:spacing w:before="59" w:line="408" w:lineRule="auto"/>
        <w:ind w:left="3937" w:right="3913" w:hanging="77"/>
        <w:jc w:val="left"/>
        <w:rPr>
          <w:b/>
          <w:sz w:val="32"/>
        </w:rPr>
      </w:pPr>
      <w:r>
        <w:rPr>
          <w:b/>
          <w:sz w:val="32"/>
        </w:rPr>
        <w:t>CHAPTER 11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CONCLUSION</w:t>
      </w:r>
    </w:p>
    <w:p>
      <w:pPr>
        <w:pStyle w:val="4"/>
        <w:spacing w:before="116"/>
      </w:pPr>
      <w:r>
        <w:t>10.1</w:t>
      </w:r>
      <w:r>
        <w:rPr>
          <w:spacing w:val="-4"/>
        </w:rPr>
        <w:t xml:space="preserve"> </w:t>
      </w:r>
      <w:r>
        <w:t>CONCLUSION</w:t>
      </w:r>
    </w:p>
    <w:p>
      <w:pPr>
        <w:pStyle w:val="8"/>
        <w:spacing w:before="7"/>
        <w:rPr>
          <w:b/>
          <w:sz w:val="31"/>
        </w:rPr>
      </w:pPr>
    </w:p>
    <w:p>
      <w:pPr>
        <w:pStyle w:val="8"/>
        <w:spacing w:line="360" w:lineRule="auto"/>
        <w:ind w:left="340" w:right="393"/>
      </w:pPr>
      <w:r>
        <w:t>In present world, almost all the people are aware of the importance of CCTV footages, but most</w:t>
      </w:r>
      <w:r>
        <w:rPr>
          <w:spacing w:val="1"/>
        </w:rPr>
        <w:t xml:space="preserve"> </w:t>
      </w:r>
      <w:r>
        <w:t>of the cases these footages are being used for the investigation purposes after a crime/incident</w:t>
      </w:r>
      <w:r>
        <w:rPr>
          <w:spacing w:val="1"/>
        </w:rPr>
        <w:t xml:space="preserve"> </w:t>
      </w:r>
      <w:r>
        <w:t>have been happened. The proposed model has the benefit of stopping the crime before it</w:t>
      </w:r>
      <w:r>
        <w:rPr>
          <w:spacing w:val="1"/>
        </w:rPr>
        <w:t xml:space="preserve"> </w:t>
      </w:r>
      <w:r>
        <w:t>happens.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footages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analyzed. The</w:t>
      </w:r>
      <w:r>
        <w:rPr>
          <w:spacing w:val="-3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is a command to the respective authority to take an action if in case the result indicates an</w:t>
      </w:r>
      <w:r>
        <w:rPr>
          <w:spacing w:val="1"/>
        </w:rPr>
        <w:t xml:space="preserve"> </w:t>
      </w:r>
      <w:r>
        <w:t>untoward</w:t>
      </w:r>
      <w:r>
        <w:rPr>
          <w:spacing w:val="-4"/>
        </w:rPr>
        <w:t xml:space="preserve"> </w:t>
      </w:r>
      <w:r>
        <w:t>incident</w:t>
      </w:r>
      <w:r>
        <w:rPr>
          <w:spacing w:val="1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happen.</w:t>
      </w:r>
      <w:r>
        <w:rPr>
          <w:spacing w:val="3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stopped.</w:t>
      </w:r>
    </w:p>
    <w:p>
      <w:pPr>
        <w:pStyle w:val="8"/>
        <w:spacing w:before="201" w:line="360" w:lineRule="auto"/>
        <w:ind w:left="340" w:right="369" w:firstLine="720"/>
      </w:pPr>
      <w:r>
        <w:t>Even though the proposed system is limited to academic area, this can also be used to</w:t>
      </w:r>
      <w:r>
        <w:rPr>
          <w:spacing w:val="1"/>
        </w:rPr>
        <w:t xml:space="preserve"> </w:t>
      </w:r>
      <w:r>
        <w:t>predict more suspicious behaviors at public or private places. The model can be used in any</w:t>
      </w:r>
      <w:r>
        <w:rPr>
          <w:spacing w:val="1"/>
        </w:rPr>
        <w:t xml:space="preserve"> </w:t>
      </w:r>
      <w:r>
        <w:t>scenario where the training should be given with the suspicious activity suiting for that scenario.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suspicious</w:t>
      </w:r>
      <w:r>
        <w:rPr>
          <w:spacing w:val="-1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activity.</w:t>
      </w:r>
    </w:p>
    <w:p>
      <w:pPr>
        <w:spacing w:after="0" w:line="360" w:lineRule="auto"/>
        <w:sectPr>
          <w:pgSz w:w="12240" w:h="15840"/>
          <w:pgMar w:top="1380" w:right="1100" w:bottom="840" w:left="1100" w:header="0" w:footer="654" w:gutter="0"/>
          <w:cols w:space="720" w:num="1"/>
        </w:sectPr>
      </w:pPr>
    </w:p>
    <w:p>
      <w:pPr>
        <w:pStyle w:val="3"/>
        <w:ind w:left="4037"/>
      </w:pPr>
      <w:r>
        <w:t>CHAPTER</w:t>
      </w:r>
      <w:r>
        <w:rPr>
          <w:spacing w:val="-5"/>
        </w:rPr>
        <w:t xml:space="preserve"> </w:t>
      </w:r>
      <w:r>
        <w:t>12</w:t>
      </w:r>
    </w:p>
    <w:p>
      <w:pPr>
        <w:pStyle w:val="8"/>
        <w:rPr>
          <w:b/>
          <w:sz w:val="33"/>
        </w:rPr>
      </w:pPr>
    </w:p>
    <w:p>
      <w:pPr>
        <w:pStyle w:val="4"/>
        <w:ind w:left="3994"/>
      </w:pPr>
      <w:r>
        <w:t>REFERENCES</w:t>
      </w:r>
    </w:p>
    <w:p>
      <w:pPr>
        <w:pStyle w:val="8"/>
        <w:spacing w:before="3"/>
        <w:rPr>
          <w:b/>
          <w:sz w:val="31"/>
        </w:rPr>
      </w:pPr>
    </w:p>
    <w:p>
      <w:pPr>
        <w:pStyle w:val="12"/>
        <w:numPr>
          <w:ilvl w:val="0"/>
          <w:numId w:val="19"/>
        </w:numPr>
        <w:tabs>
          <w:tab w:val="left" w:pos="686"/>
        </w:tabs>
        <w:spacing w:before="0" w:after="0" w:line="360" w:lineRule="auto"/>
        <w:ind w:left="340" w:right="369" w:firstLine="0"/>
        <w:jc w:val="left"/>
        <w:rPr>
          <w:sz w:val="24"/>
        </w:rPr>
      </w:pPr>
      <w:r>
        <w:rPr>
          <w:sz w:val="24"/>
        </w:rPr>
        <w:t>P.Bhagya</w:t>
      </w:r>
      <w:r>
        <w:rPr>
          <w:spacing w:val="-5"/>
          <w:sz w:val="24"/>
        </w:rPr>
        <w:t xml:space="preserve"> </w:t>
      </w:r>
      <w:r>
        <w:rPr>
          <w:sz w:val="24"/>
        </w:rPr>
        <w:t>Divya,</w:t>
      </w:r>
      <w:r>
        <w:rPr>
          <w:spacing w:val="-2"/>
          <w:sz w:val="24"/>
        </w:rPr>
        <w:t xml:space="preserve"> </w:t>
      </w:r>
      <w:r>
        <w:rPr>
          <w:sz w:val="24"/>
        </w:rPr>
        <w:t>S.Shalini,</w:t>
      </w:r>
      <w:r>
        <w:rPr>
          <w:spacing w:val="-1"/>
          <w:sz w:val="24"/>
        </w:rPr>
        <w:t xml:space="preserve"> </w:t>
      </w:r>
      <w:r>
        <w:rPr>
          <w:sz w:val="24"/>
        </w:rPr>
        <w:t>R.Deepa,</w:t>
      </w:r>
      <w:r>
        <w:rPr>
          <w:spacing w:val="-2"/>
          <w:sz w:val="24"/>
        </w:rPr>
        <w:t xml:space="preserve"> </w:t>
      </w:r>
      <w:r>
        <w:rPr>
          <w:sz w:val="24"/>
        </w:rPr>
        <w:t>Baddeli</w:t>
      </w:r>
      <w:r>
        <w:rPr>
          <w:spacing w:val="-3"/>
          <w:sz w:val="24"/>
        </w:rPr>
        <w:t xml:space="preserve"> </w:t>
      </w:r>
      <w:r>
        <w:rPr>
          <w:sz w:val="24"/>
        </w:rPr>
        <w:t>Sravya</w:t>
      </w:r>
      <w:r>
        <w:rPr>
          <w:spacing w:val="-5"/>
          <w:sz w:val="24"/>
        </w:rPr>
        <w:t xml:space="preserve"> </w:t>
      </w:r>
      <w:r>
        <w:rPr>
          <w:sz w:val="24"/>
        </w:rPr>
        <w:t>Reddy,“Inspection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suspicious</w:t>
      </w:r>
      <w:r>
        <w:rPr>
          <w:spacing w:val="-7"/>
          <w:sz w:val="24"/>
        </w:rPr>
        <w:t xml:space="preserve"> </w:t>
      </w:r>
      <w:r>
        <w:rPr>
          <w:sz w:val="24"/>
        </w:rPr>
        <w:t>human</w:t>
      </w:r>
      <w:r>
        <w:rPr>
          <w:spacing w:val="-57"/>
          <w:sz w:val="24"/>
        </w:rPr>
        <w:t xml:space="preserve"> </w:t>
      </w:r>
      <w:r>
        <w:rPr>
          <w:sz w:val="24"/>
        </w:rPr>
        <w:t>activity in the crowdsourced areas captured in surveillance cameras”,International Research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(IRJET),</w:t>
      </w:r>
      <w:r>
        <w:rPr>
          <w:spacing w:val="-5"/>
          <w:sz w:val="24"/>
        </w:rPr>
        <w:t xml:space="preserve"> </w:t>
      </w:r>
      <w:r>
        <w:rPr>
          <w:sz w:val="24"/>
        </w:rPr>
        <w:t>December</w:t>
      </w:r>
      <w:r>
        <w:rPr>
          <w:spacing w:val="2"/>
          <w:sz w:val="24"/>
        </w:rPr>
        <w:t xml:space="preserve"> </w:t>
      </w:r>
      <w:r>
        <w:rPr>
          <w:sz w:val="24"/>
        </w:rPr>
        <w:t>2017.</w:t>
      </w:r>
    </w:p>
    <w:p>
      <w:pPr>
        <w:pStyle w:val="12"/>
        <w:numPr>
          <w:ilvl w:val="0"/>
          <w:numId w:val="19"/>
        </w:numPr>
        <w:tabs>
          <w:tab w:val="left" w:pos="686"/>
        </w:tabs>
        <w:spacing w:before="198" w:after="0" w:line="360" w:lineRule="auto"/>
        <w:ind w:left="340" w:right="621" w:firstLine="0"/>
        <w:jc w:val="left"/>
        <w:rPr>
          <w:sz w:val="24"/>
        </w:rPr>
      </w:pPr>
      <w:r>
        <w:rPr>
          <w:sz w:val="24"/>
        </w:rPr>
        <w:t>Jitendra Musale,Akshata Gavhane, Liyakat Shaikh, Pournima Hagwane, Snehalata Tadge,</w:t>
      </w:r>
      <w:r>
        <w:rPr>
          <w:spacing w:val="1"/>
          <w:sz w:val="24"/>
        </w:rPr>
        <w:t xml:space="preserve"> </w:t>
      </w:r>
      <w:r>
        <w:rPr>
          <w:sz w:val="24"/>
        </w:rPr>
        <w:t>“Suspicious Movement Detection and Tracking of Human Behavior and Object with Fire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Closed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2"/>
          <w:sz w:val="24"/>
        </w:rPr>
        <w:t xml:space="preserve"> </w:t>
      </w:r>
      <w:r>
        <w:rPr>
          <w:sz w:val="24"/>
        </w:rPr>
        <w:t>TV</w:t>
      </w:r>
      <w:r>
        <w:rPr>
          <w:spacing w:val="-3"/>
          <w:sz w:val="24"/>
        </w:rPr>
        <w:t xml:space="preserve"> </w:t>
      </w:r>
      <w:r>
        <w:rPr>
          <w:sz w:val="24"/>
        </w:rPr>
        <w:t>(CCTV)</w:t>
      </w:r>
      <w:r>
        <w:rPr>
          <w:spacing w:val="-6"/>
          <w:sz w:val="24"/>
        </w:rPr>
        <w:t xml:space="preserve"> </w:t>
      </w:r>
      <w:r>
        <w:rPr>
          <w:sz w:val="24"/>
        </w:rPr>
        <w:t>cameras</w:t>
      </w:r>
      <w:r>
        <w:rPr>
          <w:spacing w:val="-6"/>
          <w:sz w:val="24"/>
        </w:rPr>
        <w:t xml:space="preserve"> </w:t>
      </w:r>
      <w:r>
        <w:rPr>
          <w:sz w:val="24"/>
        </w:rPr>
        <w:t>”, 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Journal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(IJRASET)</w:t>
      </w:r>
      <w:r>
        <w:rPr>
          <w:spacing w:val="-4"/>
          <w:sz w:val="24"/>
        </w:rPr>
        <w:t xml:space="preserve"> </w:t>
      </w: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XII December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>
      <w:pPr>
        <w:pStyle w:val="12"/>
        <w:numPr>
          <w:ilvl w:val="0"/>
          <w:numId w:val="19"/>
        </w:numPr>
        <w:tabs>
          <w:tab w:val="left" w:pos="686"/>
        </w:tabs>
        <w:spacing w:before="203" w:after="0" w:line="360" w:lineRule="auto"/>
        <w:ind w:left="340" w:right="781" w:firstLine="0"/>
        <w:jc w:val="left"/>
        <w:rPr>
          <w:sz w:val="24"/>
        </w:rPr>
      </w:pPr>
      <w:r>
        <w:rPr>
          <w:sz w:val="24"/>
        </w:rPr>
        <w:t>U.M.Kamthe,C.G.Patil</w:t>
      </w:r>
      <w:r>
        <w:rPr>
          <w:spacing w:val="-7"/>
          <w:sz w:val="24"/>
        </w:rPr>
        <w:t xml:space="preserve"> </w:t>
      </w:r>
      <w:r>
        <w:rPr>
          <w:sz w:val="24"/>
        </w:rPr>
        <w:t>“Suspicious</w:t>
      </w:r>
      <w:r>
        <w:rPr>
          <w:spacing w:val="-8"/>
          <w:sz w:val="24"/>
        </w:rPr>
        <w:t xml:space="preserve"> </w:t>
      </w:r>
      <w:r>
        <w:rPr>
          <w:sz w:val="24"/>
        </w:rPr>
        <w:t>Activity</w:t>
      </w:r>
      <w:r>
        <w:rPr>
          <w:spacing w:val="-1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7"/>
          <w:sz w:val="24"/>
        </w:rPr>
        <w:t xml:space="preserve"> </w:t>
      </w:r>
      <w:r>
        <w:rPr>
          <w:sz w:val="24"/>
        </w:rPr>
        <w:t>System”,</w:t>
      </w:r>
      <w:r>
        <w:rPr>
          <w:spacing w:val="-57"/>
          <w:sz w:val="24"/>
        </w:rPr>
        <w:t xml:space="preserve"> </w:t>
      </w:r>
      <w:r>
        <w:rPr>
          <w:sz w:val="24"/>
        </w:rPr>
        <w:t>Fourth International Conference on Computing Communication Control and Automation</w:t>
      </w:r>
      <w:r>
        <w:rPr>
          <w:spacing w:val="1"/>
          <w:sz w:val="24"/>
        </w:rPr>
        <w:t xml:space="preserve"> </w:t>
      </w:r>
      <w:r>
        <w:rPr>
          <w:sz w:val="24"/>
        </w:rPr>
        <w:t>(ICCUBEA),</w:t>
      </w:r>
      <w:r>
        <w:rPr>
          <w:spacing w:val="3"/>
          <w:sz w:val="24"/>
        </w:rPr>
        <w:t xml:space="preserve"> </w:t>
      </w:r>
      <w:r>
        <w:rPr>
          <w:sz w:val="24"/>
        </w:rPr>
        <w:t>2018.</w:t>
      </w:r>
    </w:p>
    <w:p>
      <w:pPr>
        <w:pStyle w:val="12"/>
        <w:numPr>
          <w:ilvl w:val="0"/>
          <w:numId w:val="19"/>
        </w:numPr>
        <w:tabs>
          <w:tab w:val="left" w:pos="686"/>
        </w:tabs>
        <w:spacing w:before="198" w:after="0" w:line="360" w:lineRule="auto"/>
        <w:ind w:left="340" w:right="740" w:firstLine="0"/>
        <w:jc w:val="left"/>
        <w:rPr>
          <w:sz w:val="24"/>
        </w:rPr>
      </w:pPr>
      <w:r>
        <w:rPr>
          <w:sz w:val="24"/>
        </w:rPr>
        <w:t>Zahraa Kain, Abir Youness, Ismail El Sayad, Samih Abdul-Nabi, Hussein Kassem, “</w:t>
      </w:r>
      <w:r>
        <w:rPr>
          <w:spacing w:val="1"/>
          <w:sz w:val="24"/>
        </w:rPr>
        <w:t xml:space="preserve"> </w:t>
      </w:r>
      <w:r>
        <w:rPr>
          <w:sz w:val="24"/>
        </w:rPr>
        <w:t>Detecting</w:t>
      </w:r>
      <w:r>
        <w:rPr>
          <w:spacing w:val="2"/>
          <w:sz w:val="24"/>
        </w:rPr>
        <w:t xml:space="preserve"> </w:t>
      </w:r>
      <w:r>
        <w:rPr>
          <w:sz w:val="24"/>
        </w:rPr>
        <w:t>Abnormal</w:t>
      </w:r>
      <w:r>
        <w:rPr>
          <w:spacing w:val="-10"/>
          <w:sz w:val="24"/>
        </w:rPr>
        <w:t xml:space="preserve"> </w:t>
      </w:r>
      <w:r>
        <w:rPr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5"/>
          <w:sz w:val="24"/>
        </w:rPr>
        <w:t xml:space="preserve"> </w:t>
      </w:r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0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Application,2018.</w:t>
      </w:r>
    </w:p>
    <w:p>
      <w:pPr>
        <w:pStyle w:val="12"/>
        <w:numPr>
          <w:ilvl w:val="0"/>
          <w:numId w:val="19"/>
        </w:numPr>
        <w:tabs>
          <w:tab w:val="left" w:pos="681"/>
        </w:tabs>
        <w:spacing w:before="204" w:after="0" w:line="360" w:lineRule="auto"/>
        <w:ind w:left="340" w:right="365" w:firstLine="0"/>
        <w:jc w:val="left"/>
        <w:rPr>
          <w:sz w:val="24"/>
        </w:rPr>
      </w:pPr>
      <w:r>
        <w:rPr>
          <w:sz w:val="24"/>
        </w:rPr>
        <w:t>Tian</w:t>
      </w:r>
      <w:r>
        <w:rPr>
          <w:spacing w:val="-1"/>
          <w:sz w:val="24"/>
        </w:rPr>
        <w:t xml:space="preserve"> </w:t>
      </w:r>
      <w:r>
        <w:rPr>
          <w:sz w:val="24"/>
        </w:rPr>
        <w:t>Wanga,</w:t>
      </w:r>
      <w:r>
        <w:rPr>
          <w:spacing w:val="2"/>
          <w:sz w:val="24"/>
        </w:rPr>
        <w:t xml:space="preserve"> </w:t>
      </w:r>
      <w:r>
        <w:rPr>
          <w:sz w:val="24"/>
        </w:rPr>
        <w:t>Meina</w:t>
      </w:r>
      <w:r>
        <w:rPr>
          <w:spacing w:val="-2"/>
          <w:sz w:val="24"/>
        </w:rPr>
        <w:t xml:space="preserve"> </w:t>
      </w:r>
      <w:r>
        <w:rPr>
          <w:sz w:val="24"/>
        </w:rPr>
        <w:t>Qia,</w:t>
      </w:r>
      <w:r>
        <w:rPr>
          <w:spacing w:val="2"/>
          <w:sz w:val="24"/>
        </w:rPr>
        <w:t xml:space="preserve"> </w:t>
      </w:r>
      <w:r>
        <w:rPr>
          <w:sz w:val="24"/>
        </w:rPr>
        <w:t>Yingjun</w:t>
      </w:r>
      <w:r>
        <w:rPr>
          <w:spacing w:val="-5"/>
          <w:sz w:val="24"/>
        </w:rPr>
        <w:t xml:space="preserve"> </w:t>
      </w:r>
      <w:r>
        <w:rPr>
          <w:sz w:val="24"/>
        </w:rPr>
        <w:t>Deng,</w:t>
      </w:r>
      <w:r>
        <w:rPr>
          <w:spacing w:val="1"/>
          <w:sz w:val="24"/>
        </w:rPr>
        <w:t xml:space="preserve"> </w:t>
      </w:r>
      <w:r>
        <w:rPr>
          <w:sz w:val="24"/>
        </w:rPr>
        <w:t>Yi</w:t>
      </w:r>
      <w:r>
        <w:rPr>
          <w:spacing w:val="-5"/>
          <w:sz w:val="24"/>
        </w:rPr>
        <w:t xml:space="preserve"> </w:t>
      </w:r>
      <w:r>
        <w:rPr>
          <w:sz w:val="24"/>
        </w:rPr>
        <w:t>Zhouc,</w:t>
      </w:r>
      <w:r>
        <w:rPr>
          <w:spacing w:val="-3"/>
          <w:sz w:val="24"/>
        </w:rPr>
        <w:t xml:space="preserve"> </w:t>
      </w:r>
      <w:r>
        <w:rPr>
          <w:sz w:val="24"/>
        </w:rPr>
        <w:t>Huan</w:t>
      </w:r>
      <w:r>
        <w:rPr>
          <w:spacing w:val="-5"/>
          <w:sz w:val="24"/>
        </w:rPr>
        <w:t xml:space="preserve"> </w:t>
      </w:r>
      <w:r>
        <w:rPr>
          <w:sz w:val="24"/>
        </w:rPr>
        <w:t>Wangd,</w:t>
      </w:r>
      <w:r>
        <w:rPr>
          <w:spacing w:val="2"/>
          <w:sz w:val="24"/>
        </w:rPr>
        <w:t xml:space="preserve"> </w:t>
      </w:r>
      <w:r>
        <w:rPr>
          <w:sz w:val="24"/>
        </w:rPr>
        <w:t>Qi</w:t>
      </w:r>
      <w:r>
        <w:rPr>
          <w:spacing w:val="-9"/>
          <w:sz w:val="24"/>
        </w:rPr>
        <w:t xml:space="preserve"> </w:t>
      </w:r>
      <w:r>
        <w:rPr>
          <w:sz w:val="24"/>
        </w:rPr>
        <w:t>Lyua,</w:t>
      </w:r>
      <w:r>
        <w:rPr>
          <w:spacing w:val="1"/>
          <w:sz w:val="24"/>
        </w:rPr>
        <w:t xml:space="preserve"> </w:t>
      </w:r>
      <w:r>
        <w:rPr>
          <w:sz w:val="24"/>
        </w:rPr>
        <w:t>Hichem</w:t>
      </w:r>
      <w:r>
        <w:rPr>
          <w:spacing w:val="-9"/>
          <w:sz w:val="24"/>
        </w:rPr>
        <w:t xml:space="preserve"> </w:t>
      </w:r>
      <w:r>
        <w:rPr>
          <w:sz w:val="24"/>
        </w:rPr>
        <w:t>Snoussie,</w:t>
      </w:r>
      <w:r>
        <w:rPr>
          <w:spacing w:val="-57"/>
          <w:sz w:val="24"/>
        </w:rPr>
        <w:t xml:space="preserve"> </w:t>
      </w:r>
      <w:r>
        <w:rPr>
          <w:sz w:val="24"/>
        </w:rPr>
        <w:t>“Abnormal</w:t>
      </w:r>
      <w:r>
        <w:rPr>
          <w:spacing w:val="-6"/>
          <w:sz w:val="24"/>
        </w:rPr>
        <w:t xml:space="preserve"> </w:t>
      </w:r>
      <w:r>
        <w:rPr>
          <w:sz w:val="24"/>
        </w:rPr>
        <w:t>event</w:t>
      </w:r>
      <w:r>
        <w:rPr>
          <w:spacing w:val="4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movement</w:t>
      </w:r>
      <w:r>
        <w:rPr>
          <w:spacing w:val="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video</w:t>
      </w:r>
      <w:r>
        <w:rPr>
          <w:spacing w:val="3"/>
          <w:sz w:val="24"/>
        </w:rPr>
        <w:t xml:space="preserve"> </w:t>
      </w:r>
      <w:r>
        <w:rPr>
          <w:sz w:val="24"/>
        </w:rPr>
        <w:t>sequence”</w:t>
      </w:r>
    </w:p>
    <w:p>
      <w:pPr>
        <w:pStyle w:val="8"/>
        <w:spacing w:line="274" w:lineRule="exact"/>
        <w:ind w:left="340"/>
      </w:pPr>
      <w:r>
        <w:t>,Article-Optik,vol152,January-2018.</w:t>
      </w:r>
    </w:p>
    <w:p>
      <w:pPr>
        <w:pStyle w:val="8"/>
        <w:spacing w:before="4"/>
        <w:rPr>
          <w:sz w:val="29"/>
        </w:rPr>
      </w:pPr>
    </w:p>
    <w:p>
      <w:pPr>
        <w:pStyle w:val="12"/>
        <w:numPr>
          <w:ilvl w:val="0"/>
          <w:numId w:val="19"/>
        </w:numPr>
        <w:tabs>
          <w:tab w:val="left" w:pos="681"/>
        </w:tabs>
        <w:spacing w:before="1" w:after="0" w:line="362" w:lineRule="auto"/>
        <w:ind w:left="340" w:right="485" w:firstLine="0"/>
        <w:jc w:val="left"/>
        <w:rPr>
          <w:sz w:val="24"/>
        </w:rPr>
      </w:pPr>
      <w:r>
        <w:rPr>
          <w:sz w:val="24"/>
        </w:rPr>
        <w:t>Elizabeth Scaria, Aby Abahai T and Elizabeth Isaac, “Suspicious Activity Detection in</w:t>
      </w:r>
      <w:r>
        <w:rPr>
          <w:spacing w:val="1"/>
          <w:sz w:val="24"/>
        </w:rPr>
        <w:t xml:space="preserve"> </w:t>
      </w:r>
      <w:r>
        <w:rPr>
          <w:sz w:val="24"/>
        </w:rPr>
        <w:t>Surveillance Video</w:t>
      </w:r>
      <w:r>
        <w:rPr>
          <w:spacing w:val="3"/>
          <w:sz w:val="24"/>
        </w:rPr>
        <w:t xml:space="preserve"> </w:t>
      </w:r>
      <w:r>
        <w:rPr>
          <w:sz w:val="24"/>
        </w:rPr>
        <w:t>using Discriminative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Belief</w:t>
      </w:r>
      <w:r>
        <w:rPr>
          <w:spacing w:val="-8"/>
          <w:sz w:val="24"/>
        </w:rPr>
        <w:t xml:space="preserve"> </w:t>
      </w:r>
      <w:r>
        <w:rPr>
          <w:sz w:val="24"/>
        </w:rPr>
        <w:t>Netwok”,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Journal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57"/>
          <w:sz w:val="24"/>
        </w:rPr>
        <w:t xml:space="preserve"> </w:t>
      </w:r>
      <w:r>
        <w:rPr>
          <w:sz w:val="24"/>
        </w:rPr>
        <w:t>Theory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1"/>
          <w:sz w:val="24"/>
        </w:rPr>
        <w:t xml:space="preserve"> </w:t>
      </w:r>
      <w:r>
        <w:rPr>
          <w:sz w:val="24"/>
        </w:rPr>
        <w:t>10,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29</w:t>
      </w:r>
      <w:r>
        <w:rPr>
          <w:spacing w:val="8"/>
          <w:sz w:val="24"/>
        </w:rPr>
        <w:t xml:space="preserve"> </w:t>
      </w:r>
      <w:r>
        <w:rPr>
          <w:sz w:val="24"/>
        </w:rPr>
        <w:t>-2017.</w:t>
      </w:r>
    </w:p>
    <w:p>
      <w:pPr>
        <w:pStyle w:val="12"/>
        <w:numPr>
          <w:ilvl w:val="0"/>
          <w:numId w:val="19"/>
        </w:numPr>
        <w:tabs>
          <w:tab w:val="left" w:pos="686"/>
        </w:tabs>
        <w:spacing w:before="195" w:after="0" w:line="360" w:lineRule="auto"/>
        <w:ind w:left="340" w:right="805" w:firstLine="0"/>
        <w:jc w:val="left"/>
        <w:rPr>
          <w:sz w:val="24"/>
        </w:rPr>
      </w:pPr>
      <w:r>
        <w:rPr>
          <w:sz w:val="24"/>
        </w:rPr>
        <w:t>Dinesh Jackson Samuel R,Fenil E, Gunasekaran Manogaran, Vivekananda G.N,</w:t>
      </w:r>
      <w:r>
        <w:rPr>
          <w:spacing w:val="1"/>
          <w:sz w:val="24"/>
        </w:rPr>
        <w:t xml:space="preserve"> </w:t>
      </w:r>
      <w:r>
        <w:rPr>
          <w:sz w:val="24"/>
        </w:rPr>
        <w:t>Thanjaivadivel T , Jeeva S , Ahilan A, “Real time violence detection framework for football</w:t>
      </w:r>
      <w:r>
        <w:rPr>
          <w:spacing w:val="-57"/>
          <w:sz w:val="24"/>
        </w:rPr>
        <w:t xml:space="preserve"> </w:t>
      </w:r>
      <w:r>
        <w:rPr>
          <w:sz w:val="24"/>
        </w:rPr>
        <w:t>stadium</w:t>
      </w:r>
      <w:r>
        <w:rPr>
          <w:spacing w:val="-7"/>
          <w:sz w:val="24"/>
        </w:rPr>
        <w:t xml:space="preserve"> </w:t>
      </w:r>
      <w:r>
        <w:rPr>
          <w:sz w:val="24"/>
        </w:rPr>
        <w:t>comprising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bidirectional</w:t>
      </w:r>
      <w:r>
        <w:rPr>
          <w:spacing w:val="-7"/>
          <w:sz w:val="24"/>
        </w:rPr>
        <w:t xml:space="preserve"> </w:t>
      </w:r>
      <w:r>
        <w:rPr>
          <w:sz w:val="24"/>
        </w:rPr>
        <w:t>LSTM”,The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Journal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Telecommunications Networking,</w:t>
      </w:r>
      <w:r>
        <w:rPr>
          <w:spacing w:val="3"/>
          <w:sz w:val="24"/>
        </w:rPr>
        <w:t xml:space="preserve"> </w:t>
      </w:r>
      <w:r>
        <w:rPr>
          <w:sz w:val="24"/>
        </w:rPr>
        <w:t>2019.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top="1380" w:right="1100" w:bottom="920" w:left="1100" w:header="0" w:footer="654" w:gutter="0"/>
          <w:cols w:space="720" w:num="1"/>
        </w:sectPr>
      </w:pPr>
    </w:p>
    <w:p>
      <w:pPr>
        <w:pStyle w:val="12"/>
        <w:numPr>
          <w:ilvl w:val="0"/>
          <w:numId w:val="19"/>
        </w:numPr>
        <w:tabs>
          <w:tab w:val="left" w:pos="686"/>
        </w:tabs>
        <w:spacing w:before="72" w:after="0" w:line="360" w:lineRule="auto"/>
        <w:ind w:left="340" w:right="501" w:firstLine="0"/>
        <w:jc w:val="left"/>
        <w:rPr>
          <w:sz w:val="24"/>
        </w:rPr>
      </w:pPr>
      <w:r>
        <w:rPr>
          <w:sz w:val="24"/>
        </w:rPr>
        <w:t>Kwang-Eun Ko, Kwee-Bo Sim“Deep convolutional framework for abnormal behaviour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smart</w:t>
      </w:r>
      <w:r>
        <w:rPr>
          <w:spacing w:val="2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3"/>
          <w:sz w:val="24"/>
        </w:rPr>
        <w:t xml:space="preserve"> </w:t>
      </w:r>
      <w:r>
        <w:rPr>
          <w:sz w:val="24"/>
        </w:rPr>
        <w:t>system.”Engineering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Artificial</w:t>
      </w:r>
      <w:r>
        <w:rPr>
          <w:spacing w:val="-1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3"/>
          <w:sz w:val="24"/>
        </w:rPr>
        <w:t xml:space="preserve"> </w:t>
      </w:r>
      <w:r>
        <w:rPr>
          <w:sz w:val="24"/>
        </w:rPr>
        <w:t>,67</w:t>
      </w:r>
      <w:r>
        <w:rPr>
          <w:spacing w:val="-57"/>
          <w:sz w:val="24"/>
        </w:rPr>
        <w:t xml:space="preserve"> </w:t>
      </w:r>
      <w:r>
        <w:rPr>
          <w:sz w:val="24"/>
        </w:rPr>
        <w:t>(2018).</w:t>
      </w:r>
    </w:p>
    <w:p>
      <w:pPr>
        <w:pStyle w:val="12"/>
        <w:numPr>
          <w:ilvl w:val="0"/>
          <w:numId w:val="19"/>
        </w:numPr>
        <w:tabs>
          <w:tab w:val="left" w:pos="686"/>
        </w:tabs>
        <w:spacing w:before="199" w:after="0" w:line="362" w:lineRule="auto"/>
        <w:ind w:left="340" w:right="761" w:firstLine="0"/>
        <w:jc w:val="left"/>
        <w:rPr>
          <w:sz w:val="24"/>
        </w:rPr>
      </w:pPr>
      <w:r>
        <w:rPr>
          <w:sz w:val="24"/>
        </w:rPr>
        <w:t>Yuke</w:t>
      </w:r>
      <w:r>
        <w:rPr>
          <w:spacing w:val="-5"/>
          <w:sz w:val="24"/>
        </w:rPr>
        <w:t xml:space="preserve"> </w:t>
      </w:r>
      <w:r>
        <w:rPr>
          <w:sz w:val="24"/>
        </w:rPr>
        <w:t>Li</w:t>
      </w:r>
      <w:r>
        <w:rPr>
          <w:spacing w:val="-6"/>
          <w:sz w:val="24"/>
        </w:rPr>
        <w:t xml:space="preserve"> </w:t>
      </w:r>
      <w:r>
        <w:rPr>
          <w:sz w:val="24"/>
        </w:rPr>
        <w:t>“A</w:t>
      </w:r>
      <w:r>
        <w:rPr>
          <w:spacing w:val="-8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Spatiotemporal</w:t>
      </w:r>
      <w:r>
        <w:rPr>
          <w:spacing w:val="-11"/>
          <w:sz w:val="24"/>
        </w:rPr>
        <w:t xml:space="preserve"> </w:t>
      </w:r>
      <w:r>
        <w:rPr>
          <w:sz w:val="24"/>
        </w:rPr>
        <w:t>Perspective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Crowd</w:t>
      </w:r>
      <w:r>
        <w:rPr>
          <w:spacing w:val="-3"/>
          <w:sz w:val="24"/>
        </w:rPr>
        <w:t xml:space="preserve"> </w:t>
      </w:r>
      <w:r>
        <w:rPr>
          <w:sz w:val="24"/>
        </w:rPr>
        <w:t>Behavior”, IEEE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multimedia,</w:t>
      </w:r>
      <w:r>
        <w:rPr>
          <w:spacing w:val="4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20,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12,</w:t>
      </w:r>
      <w:r>
        <w:rPr>
          <w:spacing w:val="-2"/>
          <w:sz w:val="24"/>
        </w:rPr>
        <w:t xml:space="preserve"> </w:t>
      </w:r>
      <w:r>
        <w:rPr>
          <w:sz w:val="24"/>
        </w:rPr>
        <w:t>December</w:t>
      </w:r>
      <w:r>
        <w:rPr>
          <w:spacing w:val="2"/>
          <w:sz w:val="24"/>
        </w:rPr>
        <w:t xml:space="preserve"> </w:t>
      </w:r>
      <w:r>
        <w:rPr>
          <w:sz w:val="24"/>
        </w:rPr>
        <w:t>2018.</w:t>
      </w:r>
    </w:p>
    <w:p>
      <w:pPr>
        <w:pStyle w:val="12"/>
        <w:numPr>
          <w:ilvl w:val="0"/>
          <w:numId w:val="19"/>
        </w:numPr>
        <w:tabs>
          <w:tab w:val="left" w:pos="806"/>
        </w:tabs>
        <w:spacing w:before="198" w:after="0" w:line="360" w:lineRule="auto"/>
        <w:ind w:left="340" w:right="574" w:firstLine="0"/>
        <w:jc w:val="left"/>
        <w:rPr>
          <w:sz w:val="24"/>
        </w:rPr>
      </w:pPr>
      <w:r>
        <w:rPr>
          <w:sz w:val="24"/>
        </w:rPr>
        <w:t>Javier</w:t>
      </w:r>
      <w:r>
        <w:rPr>
          <w:spacing w:val="-4"/>
          <w:sz w:val="24"/>
        </w:rPr>
        <w:t xml:space="preserve"> </w:t>
      </w:r>
      <w:r>
        <w:rPr>
          <w:sz w:val="24"/>
        </w:rPr>
        <w:t>Abellan-Abenza,</w:t>
      </w:r>
      <w:r>
        <w:rPr>
          <w:spacing w:val="-3"/>
          <w:sz w:val="24"/>
        </w:rPr>
        <w:t xml:space="preserve"> </w:t>
      </w:r>
      <w:r>
        <w:rPr>
          <w:sz w:val="24"/>
        </w:rPr>
        <w:t>Alberto</w:t>
      </w:r>
      <w:r>
        <w:rPr>
          <w:spacing w:val="-5"/>
          <w:sz w:val="24"/>
        </w:rPr>
        <w:t xml:space="preserve"> </w:t>
      </w:r>
      <w:r>
        <w:rPr>
          <w:sz w:val="24"/>
        </w:rPr>
        <w:t>Garcia-Garcia,</w:t>
      </w:r>
      <w:r>
        <w:rPr>
          <w:spacing w:val="-3"/>
          <w:sz w:val="24"/>
        </w:rPr>
        <w:t xml:space="preserve"> </w:t>
      </w:r>
      <w:r>
        <w:rPr>
          <w:sz w:val="24"/>
        </w:rPr>
        <w:t>Sergiu</w:t>
      </w:r>
      <w:r>
        <w:rPr>
          <w:spacing w:val="-5"/>
          <w:sz w:val="24"/>
        </w:rPr>
        <w:t xml:space="preserve"> </w:t>
      </w:r>
      <w:r>
        <w:rPr>
          <w:sz w:val="24"/>
        </w:rPr>
        <w:t>Oprea,</w:t>
      </w:r>
      <w:r>
        <w:rPr>
          <w:spacing w:val="-3"/>
          <w:sz w:val="24"/>
        </w:rPr>
        <w:t xml:space="preserve"> </w:t>
      </w:r>
      <w:r>
        <w:rPr>
          <w:sz w:val="24"/>
        </w:rPr>
        <w:t>David</w:t>
      </w:r>
      <w:r>
        <w:rPr>
          <w:spacing w:val="-5"/>
          <w:sz w:val="24"/>
        </w:rPr>
        <w:t xml:space="preserve"> </w:t>
      </w:r>
      <w:r>
        <w:rPr>
          <w:sz w:val="24"/>
        </w:rPr>
        <w:t>Ivorra-Piqueres,</w:t>
      </w:r>
      <w:r>
        <w:rPr>
          <w:spacing w:val="-3"/>
          <w:sz w:val="24"/>
        </w:rPr>
        <w:t xml:space="preserve"> </w:t>
      </w:r>
      <w:r>
        <w:rPr>
          <w:sz w:val="24"/>
        </w:rPr>
        <w:t>Jose</w:t>
      </w:r>
      <w:r>
        <w:rPr>
          <w:spacing w:val="-57"/>
          <w:sz w:val="24"/>
        </w:rPr>
        <w:t xml:space="preserve"> </w:t>
      </w:r>
      <w:r>
        <w:rPr>
          <w:sz w:val="24"/>
        </w:rPr>
        <w:t>Garcia-Rodriguez “Classifying Behaviours in Videos with Recurrent Neural Networks”,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Journal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Vision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Image Processing,December</w:t>
      </w:r>
      <w:r>
        <w:rPr>
          <w:spacing w:val="2"/>
          <w:sz w:val="24"/>
        </w:rPr>
        <w:t xml:space="preserve"> </w:t>
      </w:r>
      <w:r>
        <w:rPr>
          <w:sz w:val="24"/>
        </w:rPr>
        <w:t>2017.</w:t>
      </w:r>
    </w:p>
    <w:p>
      <w:pPr>
        <w:pStyle w:val="12"/>
        <w:numPr>
          <w:ilvl w:val="0"/>
          <w:numId w:val="19"/>
        </w:numPr>
        <w:tabs>
          <w:tab w:val="left" w:pos="806"/>
        </w:tabs>
        <w:spacing w:before="199" w:after="0" w:line="360" w:lineRule="auto"/>
        <w:ind w:left="340" w:right="598" w:firstLine="0"/>
        <w:jc w:val="left"/>
        <w:rPr>
          <w:sz w:val="24"/>
        </w:rPr>
      </w:pPr>
      <w:r>
        <w:rPr>
          <w:sz w:val="24"/>
        </w:rPr>
        <w:t>Asma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Ibrahim,</w:t>
      </w:r>
      <w:r>
        <w:rPr>
          <w:spacing w:val="-2"/>
          <w:sz w:val="24"/>
        </w:rPr>
        <w:t xml:space="preserve"> </w:t>
      </w:r>
      <w:r>
        <w:rPr>
          <w:sz w:val="24"/>
        </w:rPr>
        <w:t>Gibrael</w:t>
      </w:r>
      <w:r>
        <w:rPr>
          <w:spacing w:val="-8"/>
          <w:sz w:val="24"/>
        </w:rPr>
        <w:t xml:space="preserve"> </w:t>
      </w:r>
      <w:r>
        <w:rPr>
          <w:sz w:val="24"/>
        </w:rPr>
        <w:t>Abosamra,</w:t>
      </w:r>
      <w:r>
        <w:rPr>
          <w:spacing w:val="-2"/>
          <w:sz w:val="24"/>
        </w:rPr>
        <w:t xml:space="preserve"> </w:t>
      </w:r>
      <w:r>
        <w:rPr>
          <w:sz w:val="24"/>
        </w:rPr>
        <w:t>Mohamed</w:t>
      </w:r>
      <w:r>
        <w:rPr>
          <w:spacing w:val="-4"/>
          <w:sz w:val="24"/>
        </w:rPr>
        <w:t xml:space="preserve"> </w:t>
      </w:r>
      <w:r>
        <w:rPr>
          <w:sz w:val="24"/>
        </w:rPr>
        <w:t>Dahab</w:t>
      </w:r>
      <w:r>
        <w:rPr>
          <w:spacing w:val="-4"/>
          <w:sz w:val="24"/>
        </w:rPr>
        <w:t xml:space="preserve"> </w:t>
      </w:r>
      <w:r>
        <w:rPr>
          <w:sz w:val="24"/>
        </w:rPr>
        <w:t>“Real-Time Anomalous</w:t>
      </w:r>
      <w:r>
        <w:rPr>
          <w:spacing w:val="-6"/>
          <w:sz w:val="24"/>
        </w:rPr>
        <w:t xml:space="preserve"> </w:t>
      </w:r>
      <w:r>
        <w:rPr>
          <w:sz w:val="24"/>
        </w:rPr>
        <w:t>Behavior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 of Students in Examination Rooms Using Neural Networks and Gaussian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Distribution”,</w:t>
      </w:r>
      <w:r>
        <w:rPr>
          <w:spacing w:val="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Journal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Scientific</w:t>
      </w:r>
      <w:r>
        <w:rPr>
          <w:spacing w:val="-1"/>
          <w:sz w:val="24"/>
        </w:rPr>
        <w:t xml:space="preserve"> </w:t>
      </w:r>
      <w:r>
        <w:rPr>
          <w:sz w:val="24"/>
        </w:rPr>
        <w:t>and Engineering Research,</w:t>
      </w:r>
      <w:r>
        <w:rPr>
          <w:spacing w:val="2"/>
          <w:sz w:val="24"/>
        </w:rPr>
        <w:t xml:space="preserve"> </w:t>
      </w:r>
      <w:r>
        <w:rPr>
          <w:sz w:val="24"/>
        </w:rPr>
        <w:t>October</w:t>
      </w:r>
      <w:r>
        <w:rPr>
          <w:spacing w:val="1"/>
          <w:sz w:val="24"/>
        </w:rPr>
        <w:t xml:space="preserve"> </w:t>
      </w:r>
      <w:r>
        <w:rPr>
          <w:sz w:val="24"/>
        </w:rPr>
        <w:t>2018.</w:t>
      </w:r>
    </w:p>
    <w:p>
      <w:pPr>
        <w:pStyle w:val="12"/>
        <w:numPr>
          <w:ilvl w:val="0"/>
          <w:numId w:val="19"/>
        </w:numPr>
        <w:tabs>
          <w:tab w:val="left" w:pos="806"/>
        </w:tabs>
        <w:spacing w:before="199" w:after="0" w:line="362" w:lineRule="auto"/>
        <w:ind w:left="340" w:right="649" w:firstLine="0"/>
        <w:jc w:val="left"/>
        <w:rPr>
          <w:sz w:val="24"/>
        </w:rPr>
      </w:pP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Sreenu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</w:rPr>
        <w:t>A. Saleem</w:t>
      </w:r>
      <w:r>
        <w:rPr>
          <w:spacing w:val="-11"/>
          <w:sz w:val="24"/>
        </w:rPr>
        <w:t xml:space="preserve"> </w:t>
      </w:r>
      <w:r>
        <w:rPr>
          <w:sz w:val="24"/>
        </w:rPr>
        <w:t>Durai</w:t>
      </w:r>
      <w:r>
        <w:rPr>
          <w:spacing w:val="-7"/>
          <w:sz w:val="24"/>
        </w:rPr>
        <w:t xml:space="preserve"> </w:t>
      </w:r>
      <w:r>
        <w:rPr>
          <w:sz w:val="24"/>
        </w:rPr>
        <w:t>“Intelligent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surveillance: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deep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crowd analysis” ,</w:t>
      </w:r>
      <w:r>
        <w:rPr>
          <w:spacing w:val="4"/>
          <w:sz w:val="24"/>
        </w:rPr>
        <w:t xml:space="preserve"> </w:t>
      </w:r>
      <w:r>
        <w:rPr>
          <w:sz w:val="24"/>
        </w:rPr>
        <w:t>Journal</w:t>
      </w:r>
      <w:r>
        <w:rPr>
          <w:spacing w:val="-8"/>
          <w:sz w:val="24"/>
        </w:rPr>
        <w:t xml:space="preserve"> </w:t>
      </w:r>
      <w:r>
        <w:rPr>
          <w:sz w:val="24"/>
        </w:rPr>
        <w:t>Big</w:t>
      </w:r>
      <w:r>
        <w:rPr>
          <w:spacing w:val="2"/>
          <w:sz w:val="24"/>
        </w:rPr>
        <w:t xml:space="preserve"> </w:t>
      </w:r>
      <w:r>
        <w:rPr>
          <w:sz w:val="24"/>
        </w:rPr>
        <w:t>Data ,2019.</w:t>
      </w:r>
    </w:p>
    <w:p>
      <w:pPr>
        <w:pStyle w:val="12"/>
        <w:numPr>
          <w:ilvl w:val="0"/>
          <w:numId w:val="19"/>
        </w:numPr>
        <w:tabs>
          <w:tab w:val="left" w:pos="806"/>
        </w:tabs>
        <w:spacing w:before="194" w:after="0" w:line="362" w:lineRule="auto"/>
        <w:ind w:left="340" w:right="1064" w:firstLine="0"/>
        <w:jc w:val="left"/>
        <w:rPr>
          <w:sz w:val="24"/>
        </w:rPr>
      </w:pPr>
      <w:r>
        <w:rPr>
          <w:sz w:val="24"/>
        </w:rPr>
        <w:t>Radha</w:t>
      </w:r>
      <w:r>
        <w:rPr>
          <w:spacing w:val="-3"/>
          <w:sz w:val="24"/>
        </w:rPr>
        <w:t xml:space="preserve"> </w:t>
      </w:r>
      <w:r>
        <w:rPr>
          <w:sz w:val="24"/>
        </w:rPr>
        <w:t>D. and</w:t>
      </w:r>
      <w:r>
        <w:rPr>
          <w:spacing w:val="-1"/>
          <w:sz w:val="24"/>
        </w:rPr>
        <w:t xml:space="preserve"> </w:t>
      </w:r>
      <w:r>
        <w:rPr>
          <w:sz w:val="24"/>
        </w:rPr>
        <w:t>Amudha,</w:t>
      </w:r>
      <w:r>
        <w:rPr>
          <w:spacing w:val="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r>
        <w:rPr>
          <w:sz w:val="24"/>
        </w:rPr>
        <w:t>“Detection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6"/>
          <w:sz w:val="24"/>
        </w:rPr>
        <w:t xml:space="preserve"> </w:t>
      </w:r>
      <w:r>
        <w:rPr>
          <w:sz w:val="24"/>
        </w:rPr>
        <w:t>Entity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57"/>
          <w:sz w:val="24"/>
        </w:rPr>
        <w:t xml:space="preserve"> </w:t>
      </w:r>
      <w:r>
        <w:rPr>
          <w:sz w:val="24"/>
        </w:rPr>
        <w:t>Video”,</w:t>
      </w:r>
      <w:r>
        <w:rPr>
          <w:spacing w:val="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Journal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(IJET),</w:t>
      </w:r>
      <w:r>
        <w:rPr>
          <w:spacing w:val="-2"/>
          <w:sz w:val="24"/>
        </w:rPr>
        <w:t xml:space="preserve"> </w:t>
      </w:r>
      <w:r>
        <w:rPr>
          <w:sz w:val="24"/>
        </w:rPr>
        <w:t>2013.</w:t>
      </w:r>
    </w:p>
    <w:p>
      <w:pPr>
        <w:pStyle w:val="12"/>
        <w:numPr>
          <w:ilvl w:val="0"/>
          <w:numId w:val="19"/>
        </w:numPr>
        <w:tabs>
          <w:tab w:val="left" w:pos="806"/>
        </w:tabs>
        <w:spacing w:before="198" w:after="0" w:line="360" w:lineRule="auto"/>
        <w:ind w:left="340" w:right="869" w:firstLine="0"/>
        <w:jc w:val="left"/>
        <w:rPr>
          <w:sz w:val="24"/>
        </w:rPr>
      </w:pP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Kavikuil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Amudha,</w:t>
      </w:r>
      <w:r>
        <w:rPr>
          <w:spacing w:val="-2"/>
          <w:sz w:val="24"/>
        </w:rPr>
        <w:t xml:space="preserve"> </w:t>
      </w:r>
      <w:r>
        <w:rPr>
          <w:sz w:val="24"/>
        </w:rPr>
        <w:t>J.,</w:t>
      </w:r>
      <w:r>
        <w:rPr>
          <w:spacing w:val="-1"/>
          <w:sz w:val="24"/>
        </w:rPr>
        <w:t xml:space="preserve"> </w:t>
      </w:r>
      <w:r>
        <w:rPr>
          <w:sz w:val="24"/>
        </w:rPr>
        <w:t>“Leveraging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 for</w:t>
      </w:r>
      <w:r>
        <w:rPr>
          <w:spacing w:val="-2"/>
          <w:sz w:val="24"/>
        </w:rPr>
        <w:t xml:space="preserve"> </w:t>
      </w:r>
      <w:r>
        <w:rPr>
          <w:sz w:val="24"/>
        </w:rPr>
        <w:t>anomaly</w:t>
      </w:r>
      <w:r>
        <w:rPr>
          <w:spacing w:val="-12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57"/>
          <w:sz w:val="24"/>
        </w:rPr>
        <w:t xml:space="preserve"> </w:t>
      </w:r>
      <w:r>
        <w:rPr>
          <w:sz w:val="24"/>
        </w:rPr>
        <w:t>surveillance”,</w:t>
      </w:r>
      <w:r>
        <w:rPr>
          <w:spacing w:val="2"/>
          <w:sz w:val="24"/>
        </w:rPr>
        <w:t xml:space="preserve"> </w:t>
      </w:r>
      <w:r>
        <w:rPr>
          <w:sz w:val="24"/>
        </w:rPr>
        <w:t>Advances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Intelligent</w:t>
      </w:r>
      <w:r>
        <w:rPr>
          <w:spacing w:val="5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Computing,2019.</w:t>
      </w:r>
    </w:p>
    <w:p>
      <w:pPr>
        <w:pStyle w:val="12"/>
        <w:numPr>
          <w:ilvl w:val="0"/>
          <w:numId w:val="19"/>
        </w:numPr>
        <w:tabs>
          <w:tab w:val="left" w:pos="806"/>
        </w:tabs>
        <w:spacing w:before="200" w:after="0" w:line="360" w:lineRule="auto"/>
        <w:ind w:left="340" w:right="1769" w:firstLine="0"/>
        <w:jc w:val="left"/>
        <w:rPr>
          <w:sz w:val="24"/>
        </w:rPr>
      </w:pPr>
      <w:r>
        <w:rPr>
          <w:sz w:val="24"/>
        </w:rPr>
        <w:t>Sudarshana</w:t>
      </w:r>
      <w:r>
        <w:rPr>
          <w:spacing w:val="-5"/>
          <w:sz w:val="24"/>
        </w:rPr>
        <w:t xml:space="preserve"> </w:t>
      </w:r>
      <w:r>
        <w:rPr>
          <w:sz w:val="24"/>
        </w:rPr>
        <w:t>Tamuly,</w:t>
      </w:r>
      <w:r>
        <w:rPr>
          <w:spacing w:val="-2"/>
          <w:sz w:val="24"/>
        </w:rPr>
        <w:t xml:space="preserve"> </w:t>
      </w:r>
      <w:r>
        <w:rPr>
          <w:sz w:val="24"/>
        </w:rPr>
        <w:t>C.</w:t>
      </w:r>
      <w:r>
        <w:rPr>
          <w:spacing w:val="-2"/>
          <w:sz w:val="24"/>
        </w:rPr>
        <w:t xml:space="preserve"> </w:t>
      </w:r>
      <w:r>
        <w:rPr>
          <w:sz w:val="24"/>
        </w:rPr>
        <w:t>Jyotsna,</w:t>
      </w:r>
      <w:r>
        <w:rPr>
          <w:spacing w:val="-2"/>
          <w:sz w:val="24"/>
        </w:rPr>
        <w:t xml:space="preserve"> </w:t>
      </w:r>
      <w:r>
        <w:rPr>
          <w:sz w:val="24"/>
        </w:rPr>
        <w:t>Amudha</w:t>
      </w:r>
      <w:r>
        <w:rPr>
          <w:spacing w:val="-5"/>
          <w:sz w:val="24"/>
        </w:rPr>
        <w:t xml:space="preserve"> </w:t>
      </w:r>
      <w:r>
        <w:rPr>
          <w:sz w:val="24"/>
        </w:rPr>
        <w:t>J,</w:t>
      </w:r>
      <w:r>
        <w:rPr>
          <w:spacing w:val="-2"/>
          <w:sz w:val="24"/>
        </w:rPr>
        <w:t xml:space="preserve"> </w:t>
      </w:r>
      <w:r>
        <w:rPr>
          <w:sz w:val="24"/>
        </w:rPr>
        <w:t>“Deep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Classification”,</w:t>
      </w:r>
      <w:r>
        <w:rPr>
          <w:spacing w:val="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Conference on</w:t>
      </w:r>
      <w:r>
        <w:rPr>
          <w:spacing w:val="-3"/>
          <w:sz w:val="24"/>
        </w:rPr>
        <w:t xml:space="preserve"> </w:t>
      </w:r>
      <w:r>
        <w:rPr>
          <w:sz w:val="24"/>
        </w:rPr>
        <w:t>Comp</w:t>
      </w:r>
    </w:p>
    <w:sectPr>
      <w:pgSz w:w="12240" w:h="15840"/>
      <w:pgMar w:top="1360" w:right="1100" w:bottom="920" w:left="1100" w:header="0" w:footer="65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7.1pt;margin-top:678.7pt;height:15.3pt;width:8.75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before="10"/>
                  <w:ind w:left="20"/>
                </w:pP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95.05pt;margin-top:707.25pt;height:18.35pt;width:11.3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before="70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"/>
      </w:rPr>
    </w:pPr>
    <w:r>
      <w:pict>
        <v:shape id="_x0000_s2052" o:spid="_x0000_s2052" o:spt="202" type="#_x0000_t202" style="position:absolute;left:0pt;margin-left:305.35pt;margin-top:720pt;height:27.4pt;width:18.9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before="9"/>
                  <w:rPr>
                    <w:b/>
                    <w:sz w:val="21"/>
                  </w:rPr>
                </w:pPr>
              </w:p>
              <w:p>
                <w:pPr>
                  <w:pStyle w:val="8"/>
                  <w:ind w:left="145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300.35pt;margin-top:724.85pt;height:15.45pt;width:8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before="12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v</w:t>
                </w:r>
              </w:p>
            </w:txbxContent>
          </v:textbox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14"/>
      </w:rPr>
    </w:pPr>
    <w:r>
      <w:pict>
        <v:shape id="_x0000_s2054" o:spid="_x0000_s2054" o:spt="202" type="#_x0000_t202" style="position:absolute;left:0pt;margin-left:297.6pt;margin-top:744.25pt;height:13.05pt;width:17.05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"/>
      <w:lvlJc w:val="left"/>
      <w:pPr>
        <w:ind w:left="1061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320" w:hanging="313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2328" w:hanging="312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ind w:left="1713" w:hanging="312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ind w:left="2069" w:hanging="312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6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93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80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6" w:hanging="312"/>
      </w:pPr>
      <w:rPr>
        <w:rFonts w:hint="default"/>
        <w:lang w:val="en-US" w:eastAsia="en-US" w:bidi="ar-SA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[%1]"/>
      <w:lvlJc w:val="left"/>
      <w:pPr>
        <w:ind w:left="34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0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0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0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0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345"/>
      </w:pPr>
      <w:rPr>
        <w:rFonts w:hint="default"/>
        <w:lang w:val="en-US" w:eastAsia="en-US" w:bidi="ar-SA"/>
      </w:rPr>
    </w:lvl>
  </w:abstractNum>
  <w:abstractNum w:abstractNumId="2">
    <w:nsid w:val="B5E306ED"/>
    <w:multiLevelType w:val="multilevel"/>
    <w:tmpl w:val="B5E306ED"/>
    <w:lvl w:ilvl="0" w:tentative="0">
      <w:start w:val="4"/>
      <w:numFmt w:val="decimal"/>
      <w:lvlText w:val="%1"/>
      <w:lvlJc w:val="left"/>
      <w:pPr>
        <w:ind w:left="76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62" w:hanging="423"/>
        <w:jc w:val="righ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4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8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6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4" w:hanging="423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7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 w:tentative="0">
      <w:start w:val="0"/>
      <w:numFmt w:val="bullet"/>
      <w:lvlText w:val=""/>
      <w:lvlJc w:val="left"/>
      <w:pPr>
        <w:ind w:left="3351" w:hanging="313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334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3384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5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76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6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"/>
      <w:lvlJc w:val="left"/>
      <w:pPr>
        <w:ind w:left="1061" w:hanging="361"/>
      </w:pPr>
      <w:rPr>
        <w:rFonts w:hint="default"/>
        <w:w w:val="9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6">
    <w:nsid w:val="D7F9FE59"/>
    <w:multiLevelType w:val="multilevel"/>
    <w:tmpl w:val="D7F9FE59"/>
    <w:lvl w:ilvl="0" w:tentative="0">
      <w:start w:val="0"/>
      <w:numFmt w:val="bullet"/>
      <w:lvlText w:val=""/>
      <w:lvlJc w:val="left"/>
      <w:pPr>
        <w:ind w:left="1257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</w:abstractNum>
  <w:abstractNum w:abstractNumId="7">
    <w:nsid w:val="DCBA6B53"/>
    <w:multiLevelType w:val="multilevel"/>
    <w:tmpl w:val="DCBA6B53"/>
    <w:lvl w:ilvl="0" w:tentative="0">
      <w:start w:val="0"/>
      <w:numFmt w:val="bullet"/>
      <w:lvlText w:val=""/>
      <w:lvlJc w:val="left"/>
      <w:pPr>
        <w:ind w:left="1435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74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8">
    <w:nsid w:val="F4B5D9F5"/>
    <w:multiLevelType w:val="multilevel"/>
    <w:tmpl w:val="F4B5D9F5"/>
    <w:lvl w:ilvl="0" w:tentative="0">
      <w:start w:val="0"/>
      <w:numFmt w:val="bullet"/>
      <w:lvlText w:val=""/>
      <w:lvlJc w:val="left"/>
      <w:pPr>
        <w:ind w:left="1632" w:hanging="360"/>
      </w:pPr>
      <w:rPr>
        <w:rFonts w:hint="default" w:ascii="Symbol" w:hAnsi="Symbol" w:eastAsia="Symbol" w:cs="Symbol"/>
        <w:color w:val="21212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2045" w:hanging="360"/>
      </w:pPr>
      <w:rPr>
        <w:rFonts w:hint="default" w:ascii="Symbol" w:hAnsi="Symbol" w:eastAsia="Symbol" w:cs="Symbol"/>
        <w:color w:val="21212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748" w:hanging="40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48" w:hanging="408"/>
        <w:jc w:val="righ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0"/>
        <w:szCs w:val="3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0" w:hanging="4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0" w:hanging="4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4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4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0" w:hanging="4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0" w:hanging="4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0" w:hanging="408"/>
      </w:pPr>
      <w:rPr>
        <w:rFonts w:hint="default"/>
        <w:lang w:val="en-US" w:eastAsia="en-US" w:bidi="ar-SA"/>
      </w:rPr>
    </w:lvl>
  </w:abstractNum>
  <w:abstractNum w:abstractNumId="10">
    <w:nsid w:val="0248C179"/>
    <w:multiLevelType w:val="multilevel"/>
    <w:tmpl w:val="0248C179"/>
    <w:lvl w:ilvl="0" w:tentative="0">
      <w:start w:val="6"/>
      <w:numFmt w:val="decimal"/>
      <w:lvlText w:val="%1"/>
      <w:lvlJc w:val="left"/>
      <w:pPr>
        <w:ind w:left="1252" w:hanging="41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52" w:hanging="41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"/>
      <w:lvlJc w:val="left"/>
      <w:pPr>
        <w:ind w:left="1363" w:hanging="360"/>
      </w:pPr>
      <w:rPr>
        <w:rFonts w:hint="default"/>
        <w:w w:val="10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11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4455" w:hanging="63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455" w:hanging="634"/>
        <w:jc w:val="left"/>
      </w:pPr>
      <w:rPr>
        <w:rFonts w:hint="default"/>
        <w:lang w:val="en-US" w:eastAsia="en-US" w:bidi="ar-SA"/>
      </w:rPr>
    </w:lvl>
    <w:lvl w:ilvl="2" w:tentative="0">
      <w:start w:val="2"/>
      <w:numFmt w:val="decimal"/>
      <w:lvlText w:val="%1.%2.%3"/>
      <w:lvlJc w:val="left"/>
      <w:pPr>
        <w:ind w:left="4455" w:hanging="634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134" w:hanging="63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692" w:hanging="63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50" w:hanging="63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08" w:hanging="63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6" w:hanging="63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4" w:hanging="634"/>
      </w:pPr>
      <w:rPr>
        <w:rFonts w:hint="default"/>
        <w:lang w:val="en-US" w:eastAsia="en-US" w:bidi="ar-SA"/>
      </w:rPr>
    </w:lvl>
  </w:abstractNum>
  <w:abstractNum w:abstractNumId="12">
    <w:nsid w:val="2470EC97"/>
    <w:multiLevelType w:val="multilevel"/>
    <w:tmpl w:val="2470EC97"/>
    <w:lvl w:ilvl="0" w:tentative="0">
      <w:start w:val="9"/>
      <w:numFmt w:val="decimal"/>
      <w:lvlText w:val="%1"/>
      <w:lvlJc w:val="left"/>
      <w:pPr>
        <w:ind w:left="4541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541" w:hanging="423"/>
        <w:jc w:val="righ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4694" w:hanging="542"/>
        <w:jc w:val="right"/>
      </w:pPr>
      <w:rPr>
        <w:rFonts w:hint="default"/>
        <w:b/>
        <w:bCs/>
        <w:w w:val="10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886" w:hanging="5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480" w:hanging="5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73" w:hanging="5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66" w:hanging="5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60" w:hanging="5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3" w:hanging="542"/>
      </w:pPr>
      <w:rPr>
        <w:rFonts w:hint="default"/>
        <w:lang w:val="en-US" w:eastAsia="en-US" w:bidi="ar-SA"/>
      </w:rPr>
    </w:lvl>
  </w:abstractNum>
  <w:abstractNum w:abstractNumId="13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305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74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6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4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8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2" w:hanging="245"/>
      </w:pPr>
      <w:rPr>
        <w:rFonts w:hint="default"/>
        <w:lang w:val="en-US" w:eastAsia="en-US" w:bidi="ar-SA"/>
      </w:rPr>
    </w:lvl>
  </w:abstractNum>
  <w:abstractNum w:abstractNumId="14">
    <w:nsid w:val="2A8F537B"/>
    <w:multiLevelType w:val="multilevel"/>
    <w:tmpl w:val="2A8F537B"/>
    <w:lvl w:ilvl="0" w:tentative="0">
      <w:start w:val="6"/>
      <w:numFmt w:val="decimal"/>
      <w:lvlText w:val="%1"/>
      <w:lvlJc w:val="left"/>
      <w:pPr>
        <w:ind w:left="2375" w:hanging="423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2375" w:hanging="423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12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78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44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6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2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423"/>
      </w:pPr>
      <w:rPr>
        <w:rFonts w:hint="default"/>
        <w:lang w:val="en-US" w:eastAsia="en-US" w:bidi="ar-SA"/>
      </w:rPr>
    </w:lvl>
  </w:abstractNum>
  <w:abstractNum w:abstractNumId="15">
    <w:nsid w:val="4D4DC07F"/>
    <w:multiLevelType w:val="multilevel"/>
    <w:tmpl w:val="4D4DC07F"/>
    <w:lvl w:ilvl="0" w:tentative="0">
      <w:start w:val="0"/>
      <w:numFmt w:val="bullet"/>
      <w:lvlText w:val=""/>
      <w:lvlJc w:val="left"/>
      <w:pPr>
        <w:ind w:left="1737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2559" w:hanging="360"/>
      </w:pPr>
      <w:rPr>
        <w:rFonts w:hint="default" w:ascii="Symbol" w:hAnsi="Symbol" w:eastAsia="Symbol" w:cs="Symbol"/>
        <w:color w:val="21212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abstractNum w:abstractNumId="16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762" w:hanging="423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76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4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8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6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4" w:hanging="423"/>
      </w:pPr>
      <w:rPr>
        <w:rFonts w:hint="default"/>
        <w:lang w:val="en-US" w:eastAsia="en-US" w:bidi="ar-SA"/>
      </w:rPr>
    </w:lvl>
  </w:abstractNum>
  <w:abstractNum w:abstractNumId="17">
    <w:nsid w:val="5A241D34"/>
    <w:multiLevelType w:val="multilevel"/>
    <w:tmpl w:val="5A241D34"/>
    <w:lvl w:ilvl="0" w:tentative="0">
      <w:start w:val="0"/>
      <w:numFmt w:val="bullet"/>
      <w:lvlText w:val=""/>
      <w:lvlJc w:val="left"/>
      <w:pPr>
        <w:ind w:left="2602" w:hanging="312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44" w:hanging="3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88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32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76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20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4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8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2" w:hanging="312"/>
      </w:pPr>
      <w:rPr>
        <w:rFonts w:hint="default"/>
        <w:lang w:val="en-US" w:eastAsia="en-US" w:bidi="ar-SA"/>
      </w:rPr>
    </w:lvl>
  </w:abstractNum>
  <w:abstractNum w:abstractNumId="18">
    <w:nsid w:val="72183CF9"/>
    <w:multiLevelType w:val="multilevel"/>
    <w:tmpl w:val="72183CF9"/>
    <w:lvl w:ilvl="0" w:tentative="0">
      <w:start w:val="5"/>
      <w:numFmt w:val="decimal"/>
      <w:lvlText w:val="%1"/>
      <w:lvlJc w:val="left"/>
      <w:pPr>
        <w:ind w:left="76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6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969" w:hanging="179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7" w:hanging="1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6" w:hanging="1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5" w:hanging="1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1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3" w:hanging="1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2" w:hanging="179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10"/>
  </w:num>
  <w:num w:numId="10">
    <w:abstractNumId w:val="0"/>
  </w:num>
  <w:num w:numId="11">
    <w:abstractNumId w:val="14"/>
  </w:num>
  <w:num w:numId="12">
    <w:abstractNumId w:val="17"/>
  </w:num>
  <w:num w:numId="13">
    <w:abstractNumId w:val="4"/>
  </w:num>
  <w:num w:numId="14">
    <w:abstractNumId w:val="15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716E8A"/>
    <w:rsid w:val="1E767166"/>
    <w:rsid w:val="1F626F97"/>
    <w:rsid w:val="27315449"/>
    <w:rsid w:val="374351B9"/>
    <w:rsid w:val="53F30184"/>
    <w:rsid w:val="5629542F"/>
    <w:rsid w:val="579A47FB"/>
    <w:rsid w:val="5C206B0B"/>
    <w:rsid w:val="72D67E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74" w:hanging="54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59"/>
      <w:ind w:left="374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34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374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34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19.jpeg"/><Relationship Id="rId37" Type="http://schemas.openxmlformats.org/officeDocument/2006/relationships/image" Target="media/image18.jpeg"/><Relationship Id="rId36" Type="http://schemas.openxmlformats.org/officeDocument/2006/relationships/image" Target="media/image17.jpeg"/><Relationship Id="rId35" Type="http://schemas.openxmlformats.org/officeDocument/2006/relationships/image" Target="media/image16.jpeg"/><Relationship Id="rId34" Type="http://schemas.openxmlformats.org/officeDocument/2006/relationships/image" Target="media/image15.png"/><Relationship Id="rId33" Type="http://schemas.openxmlformats.org/officeDocument/2006/relationships/image" Target="media/image14.png"/><Relationship Id="rId32" Type="http://schemas.openxmlformats.org/officeDocument/2006/relationships/image" Target="media/image13.emf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3" Type="http://schemas.openxmlformats.org/officeDocument/2006/relationships/footnotes" Target="footnotes.xml"/><Relationship Id="rId29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2.jpeg"/><Relationship Id="rId20" Type="http://schemas.openxmlformats.org/officeDocument/2006/relationships/image" Target="media/image1.jpe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1"/>
    <customShpInfo spid="_x0000_s2052"/>
    <customShpInfo spid="_x0000_s2053"/>
    <customShpInfo spid="_x0000_s2054"/>
    <customShpInfo spid="_x0000_s1026" textRotate="1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4"/>
    <customShpInfo spid="_x0000_s1033"/>
    <customShpInfo spid="_x0000_s1035"/>
    <customShpInfo spid="_x0000_s1036"/>
    <customShpInfo spid="_x0000_s1037"/>
    <customShpInfo spid="_x0000_s1039"/>
    <customShpInfo spid="_x0000_s1038"/>
    <customShpInfo spid="_x0000_s1041"/>
    <customShpInfo spid="_x0000_s1042"/>
    <customShpInfo spid="_x0000_s1043"/>
    <customShpInfo spid="_x0000_s1044"/>
    <customShpInfo spid="_x0000_s1040"/>
    <customShpInfo spid="_x0000_s1046"/>
    <customShpInfo spid="_x0000_s1045"/>
    <customShpInfo spid="_x0000_s1048"/>
    <customShpInfo spid="_x0000_s1049"/>
    <customShpInfo spid="_x0000_s1050"/>
    <customShpInfo spid="_x0000_s1051"/>
    <customShpInfo spid="_x0000_s1047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58"/>
    <customShpInfo spid="_x0000_s1061"/>
    <customShpInfo spid="_x0000_s1060"/>
    <customShpInfo spid="_x0000_s1063"/>
    <customShpInfo spid="_x0000_s1062"/>
    <customShpInfo spid="_x0000_s1065"/>
    <customShpInfo spid="_x0000_s1066"/>
    <customShpInfo spid="_x0000_s1064"/>
    <customShpInfo spid="_x0000_s1067"/>
    <customShpInfo spid="_x0000_s1068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8"/>
    <customShpInfo spid="_x0000_s1075"/>
    <customShpInfo spid="_x0000_s1080"/>
    <customShpInfo spid="_x0000_s1081"/>
    <customShpInfo spid="_x0000_s1082"/>
    <customShpInfo spid="_x0000_s1083"/>
    <customShpInfo spid="_x0000_s1084"/>
    <customShpInfo spid="_x0000_s1079"/>
    <customShpInfo spid="_x0000_s1086"/>
    <customShpInfo spid="_x0000_s1087"/>
    <customShpInfo spid="_x0000_s1088"/>
    <customShpInfo spid="_x0000_s1085"/>
    <customShpInfo spid="_x0000_s1089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094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09"/>
    <customShpInfo spid="_x0000_s1130"/>
    <customShpInfo spid="_x0000_s1131"/>
    <customShpInfo spid="_x0000_s1129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32"/>
    <customShpInfo spid="_x0000_s1159"/>
    <customShpInfo spid="_x0000_s1160"/>
    <customShpInfo spid="_x0000_s1158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61"/>
    <customShpInfo spid="_x0000_s1182"/>
    <customShpInfo spid="_x0000_s1183"/>
    <customShpInfo spid="_x0000_s1181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84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198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60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84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29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05"/>
    <customShpInfo spid="_x0000_s1315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16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25"/>
    <customShpInfo spid="_x0000_s1336"/>
    <customShpInfo spid="_x0000_s1337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3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45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53"/>
    <customShpInfo spid="_x0000_s1362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381"/>
    <customShpInfo spid="_x0000_s1382"/>
    <customShpInfo spid="_x0000_s1383"/>
    <customShpInfo spid="_x0000_s1384"/>
    <customShpInfo spid="_x0000_s1385"/>
    <customShpInfo spid="_x0000_s1386"/>
    <customShpInfo spid="_x0000_s1387"/>
    <customShpInfo spid="_x0000_s1388"/>
    <customShpInfo spid="_x0000_s1389"/>
    <customShpInfo spid="_x0000_s1390"/>
    <customShpInfo spid="_x0000_s1391"/>
    <customShpInfo spid="_x0000_s1392"/>
    <customShpInfo spid="_x0000_s1393"/>
    <customShpInfo spid="_x0000_s1394"/>
    <customShpInfo spid="_x0000_s1395"/>
    <customShpInfo spid="_x0000_s1396"/>
    <customShpInfo spid="_x0000_s1397"/>
    <customShpInfo spid="_x0000_s1398"/>
    <customShpInfo spid="_x0000_s1399"/>
    <customShpInfo spid="_x0000_s1400"/>
    <customShpInfo spid="_x0000_s1401"/>
    <customShpInfo spid="_x0000_s1402"/>
    <customShpInfo spid="_x0000_s1403"/>
    <customShpInfo spid="_x0000_s1404"/>
    <customShpInfo spid="_x0000_s1363"/>
    <customShpInfo spid="_x0000_s1406"/>
    <customShpInfo spid="_x0000_s1407"/>
    <customShpInfo spid="_x0000_s1408"/>
    <customShpInfo spid="_x0000_s1409"/>
    <customShpInfo spid="_x0000_s1410"/>
    <customShpInfo spid="_x0000_s140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2022-07-04T08:58:00Z</dcterms:created>
  <dc:creator>vertilink</dc:creator>
  <cp:lastModifiedBy>bandi niharika</cp:lastModifiedBy>
  <dcterms:modified xsi:type="dcterms:W3CDTF">2022-07-04T09:46:11Z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2022-07-04T00:00:00Z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97FD45B1BB634A11AF1200A0933B588F</vt:lpwstr>
  </property>
</Properties>
</file>